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3E40E" w14:textId="77777777" w:rsidR="00C97774" w:rsidRDefault="00000000" w:rsidP="00144F4D">
      <w:pPr>
        <w:pStyle w:val="Title"/>
        <w:jc w:val="center"/>
      </w:pPr>
      <w:r>
        <w:t>Tiffinly Database Design</w:t>
      </w:r>
    </w:p>
    <w:p w14:paraId="092CD957" w14:textId="77777777" w:rsidR="00144F4D" w:rsidRDefault="00144F4D" w:rsidP="00144F4D">
      <w:pPr>
        <w:pStyle w:val="Heading2"/>
      </w:pPr>
    </w:p>
    <w:p w14:paraId="1590C44E" w14:textId="543BAF11" w:rsidR="00C97774" w:rsidRDefault="00000000" w:rsidP="00FB4BA3">
      <w:pPr>
        <w:pStyle w:val="Heading2"/>
        <w:numPr>
          <w:ilvl w:val="0"/>
          <w:numId w:val="10"/>
        </w:numPr>
      </w:pPr>
      <w:r>
        <w:t>addresses</w:t>
      </w:r>
    </w:p>
    <w:tbl>
      <w:tblPr>
        <w:tblStyle w:val="GridTable5Dark"/>
        <w:tblW w:w="11041" w:type="dxa"/>
        <w:tblLook w:val="04A0" w:firstRow="1" w:lastRow="0" w:firstColumn="1" w:lastColumn="0" w:noHBand="0" w:noVBand="1"/>
      </w:tblPr>
      <w:tblGrid>
        <w:gridCol w:w="2749"/>
        <w:gridCol w:w="2794"/>
        <w:gridCol w:w="2749"/>
        <w:gridCol w:w="2749"/>
      </w:tblGrid>
      <w:tr w:rsidR="00C97774" w14:paraId="7F21D89E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6DC7A84B" w14:textId="77777777" w:rsidR="00C97774" w:rsidRDefault="00000000" w:rsidP="00144F4D">
            <w:r>
              <w:t>Field</w:t>
            </w:r>
          </w:p>
        </w:tc>
        <w:tc>
          <w:tcPr>
            <w:tcW w:w="2794" w:type="dxa"/>
          </w:tcPr>
          <w:p w14:paraId="1F903BC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49" w:type="dxa"/>
          </w:tcPr>
          <w:p w14:paraId="7B524F47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749" w:type="dxa"/>
          </w:tcPr>
          <w:p w14:paraId="1FB85F04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7B0F2DE4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0802021" w14:textId="77777777" w:rsidR="00C97774" w:rsidRDefault="00000000" w:rsidP="00144F4D">
            <w:r>
              <w:t>address_id</w:t>
            </w:r>
          </w:p>
        </w:tc>
        <w:tc>
          <w:tcPr>
            <w:tcW w:w="2794" w:type="dxa"/>
          </w:tcPr>
          <w:p w14:paraId="5E5D803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49" w:type="dxa"/>
          </w:tcPr>
          <w:p w14:paraId="440C528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NOT NULL</w:t>
            </w:r>
          </w:p>
        </w:tc>
        <w:tc>
          <w:tcPr>
            <w:tcW w:w="2749" w:type="dxa"/>
          </w:tcPr>
          <w:p w14:paraId="27C63C9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 for address</w:t>
            </w:r>
          </w:p>
        </w:tc>
      </w:tr>
      <w:tr w:rsidR="00C97774" w14:paraId="287AEDF7" w14:textId="77777777" w:rsidTr="00144F4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10607725" w14:textId="77777777" w:rsidR="00C97774" w:rsidRDefault="00000000" w:rsidP="00144F4D">
            <w:r>
              <w:t>user_id</w:t>
            </w:r>
          </w:p>
        </w:tc>
        <w:tc>
          <w:tcPr>
            <w:tcW w:w="2794" w:type="dxa"/>
          </w:tcPr>
          <w:p w14:paraId="5FC78EE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49" w:type="dxa"/>
          </w:tcPr>
          <w:p w14:paraId="05C1D9D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users(user_id)</w:t>
            </w:r>
          </w:p>
        </w:tc>
        <w:tc>
          <w:tcPr>
            <w:tcW w:w="2749" w:type="dxa"/>
          </w:tcPr>
          <w:p w14:paraId="78CE96C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user</w:t>
            </w:r>
          </w:p>
        </w:tc>
      </w:tr>
      <w:tr w:rsidR="00C97774" w14:paraId="76AB109B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F07F3E0" w14:textId="77777777" w:rsidR="00C97774" w:rsidRDefault="00000000" w:rsidP="00144F4D">
            <w:r>
              <w:t>address_type</w:t>
            </w:r>
          </w:p>
        </w:tc>
        <w:tc>
          <w:tcPr>
            <w:tcW w:w="2794" w:type="dxa"/>
          </w:tcPr>
          <w:p w14:paraId="3F23955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enum('home','work')</w:t>
            </w:r>
          </w:p>
        </w:tc>
        <w:tc>
          <w:tcPr>
            <w:tcW w:w="2749" w:type="dxa"/>
          </w:tcPr>
          <w:p w14:paraId="53260B7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49" w:type="dxa"/>
          </w:tcPr>
          <w:p w14:paraId="7591D52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address</w:t>
            </w:r>
          </w:p>
        </w:tc>
      </w:tr>
      <w:tr w:rsidR="00C97774" w14:paraId="4632D06C" w14:textId="77777777" w:rsidTr="00144F4D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1BA9099D" w14:textId="77777777" w:rsidR="00C97774" w:rsidRDefault="00000000" w:rsidP="00144F4D">
            <w:r>
              <w:t>line1</w:t>
            </w:r>
          </w:p>
        </w:tc>
        <w:tc>
          <w:tcPr>
            <w:tcW w:w="2794" w:type="dxa"/>
          </w:tcPr>
          <w:p w14:paraId="3EE296E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749" w:type="dxa"/>
          </w:tcPr>
          <w:p w14:paraId="15C36DE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49" w:type="dxa"/>
          </w:tcPr>
          <w:p w14:paraId="055C6F9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address line</w:t>
            </w:r>
          </w:p>
        </w:tc>
      </w:tr>
      <w:tr w:rsidR="00C97774" w14:paraId="78D68EBB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67298C7" w14:textId="77777777" w:rsidR="00C97774" w:rsidRDefault="00000000" w:rsidP="00144F4D">
            <w:r>
              <w:t>line2</w:t>
            </w:r>
          </w:p>
        </w:tc>
        <w:tc>
          <w:tcPr>
            <w:tcW w:w="2794" w:type="dxa"/>
          </w:tcPr>
          <w:p w14:paraId="155BC01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749" w:type="dxa"/>
          </w:tcPr>
          <w:p w14:paraId="7BE51C3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749" w:type="dxa"/>
          </w:tcPr>
          <w:p w14:paraId="1F78D02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Secondary address line</w:t>
            </w:r>
          </w:p>
        </w:tc>
      </w:tr>
      <w:tr w:rsidR="00C97774" w14:paraId="1330C976" w14:textId="77777777" w:rsidTr="00144F4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A2E93F8" w14:textId="77777777" w:rsidR="00C97774" w:rsidRDefault="00000000" w:rsidP="00144F4D">
            <w:r>
              <w:t>city</w:t>
            </w:r>
          </w:p>
        </w:tc>
        <w:tc>
          <w:tcPr>
            <w:tcW w:w="2794" w:type="dxa"/>
          </w:tcPr>
          <w:p w14:paraId="47EF6AA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49" w:type="dxa"/>
          </w:tcPr>
          <w:p w14:paraId="46DAA50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49" w:type="dxa"/>
          </w:tcPr>
          <w:p w14:paraId="4CF94DF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</w:tr>
      <w:tr w:rsidR="00C97774" w14:paraId="6A7A158A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1AD6758" w14:textId="77777777" w:rsidR="00C97774" w:rsidRDefault="00000000" w:rsidP="00144F4D">
            <w:r>
              <w:t>state</w:t>
            </w:r>
          </w:p>
        </w:tc>
        <w:tc>
          <w:tcPr>
            <w:tcW w:w="2794" w:type="dxa"/>
          </w:tcPr>
          <w:p w14:paraId="04626CA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749" w:type="dxa"/>
          </w:tcPr>
          <w:p w14:paraId="4EEEA8F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49" w:type="dxa"/>
          </w:tcPr>
          <w:p w14:paraId="34D5005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</w:tr>
      <w:tr w:rsidR="00C97774" w14:paraId="0FEE0AA6" w14:textId="77777777" w:rsidTr="00144F4D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68994179" w14:textId="77777777" w:rsidR="00C97774" w:rsidRDefault="00000000" w:rsidP="00144F4D">
            <w:r>
              <w:t>pincode</w:t>
            </w:r>
          </w:p>
        </w:tc>
        <w:tc>
          <w:tcPr>
            <w:tcW w:w="2794" w:type="dxa"/>
          </w:tcPr>
          <w:p w14:paraId="5A719FD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2749" w:type="dxa"/>
          </w:tcPr>
          <w:p w14:paraId="540DCFA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49" w:type="dxa"/>
          </w:tcPr>
          <w:p w14:paraId="30E302C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Postal code</w:t>
            </w:r>
          </w:p>
        </w:tc>
      </w:tr>
      <w:tr w:rsidR="00C97774" w14:paraId="6D705DDD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3A1B35EE" w14:textId="77777777" w:rsidR="00C97774" w:rsidRDefault="00000000" w:rsidP="00144F4D">
            <w:r>
              <w:t>landmark</w:t>
            </w:r>
          </w:p>
        </w:tc>
        <w:tc>
          <w:tcPr>
            <w:tcW w:w="2794" w:type="dxa"/>
          </w:tcPr>
          <w:p w14:paraId="40F0CB1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749" w:type="dxa"/>
          </w:tcPr>
          <w:p w14:paraId="70AB42A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749" w:type="dxa"/>
          </w:tcPr>
          <w:p w14:paraId="752A28E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Landmark details</w:t>
            </w:r>
          </w:p>
        </w:tc>
      </w:tr>
      <w:tr w:rsidR="00C97774" w14:paraId="455F9DBE" w14:textId="77777777" w:rsidTr="00144F4D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ACDE4CB" w14:textId="77777777" w:rsidR="00C97774" w:rsidRDefault="00000000" w:rsidP="00144F4D">
            <w:r>
              <w:t>is_default</w:t>
            </w:r>
          </w:p>
        </w:tc>
        <w:tc>
          <w:tcPr>
            <w:tcW w:w="2794" w:type="dxa"/>
          </w:tcPr>
          <w:p w14:paraId="17CEFCD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749" w:type="dxa"/>
          </w:tcPr>
          <w:p w14:paraId="7AC592D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1</w:t>
            </w:r>
          </w:p>
        </w:tc>
        <w:tc>
          <w:tcPr>
            <w:tcW w:w="2749" w:type="dxa"/>
          </w:tcPr>
          <w:p w14:paraId="089E8BA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Marks default address</w:t>
            </w:r>
          </w:p>
        </w:tc>
      </w:tr>
    </w:tbl>
    <w:p w14:paraId="7D08769C" w14:textId="77777777" w:rsidR="00144F4D" w:rsidRDefault="00144F4D" w:rsidP="00144F4D">
      <w:pPr>
        <w:pStyle w:val="Heading2"/>
      </w:pPr>
    </w:p>
    <w:p w14:paraId="522A1BDD" w14:textId="77777777" w:rsidR="00144F4D" w:rsidRDefault="00144F4D" w:rsidP="00144F4D">
      <w:pPr>
        <w:pStyle w:val="Heading2"/>
      </w:pPr>
    </w:p>
    <w:p w14:paraId="0DCEEE90" w14:textId="77777777" w:rsidR="00144F4D" w:rsidRDefault="00144F4D" w:rsidP="00144F4D">
      <w:pPr>
        <w:pStyle w:val="Heading2"/>
      </w:pPr>
    </w:p>
    <w:p w14:paraId="00335E57" w14:textId="7B070046" w:rsidR="00C97774" w:rsidRDefault="00000000" w:rsidP="00FB4BA3">
      <w:pPr>
        <w:pStyle w:val="Heading2"/>
        <w:numPr>
          <w:ilvl w:val="0"/>
          <w:numId w:val="10"/>
        </w:numPr>
      </w:pPr>
      <w:r>
        <w:t>deliveries</w:t>
      </w:r>
    </w:p>
    <w:tbl>
      <w:tblPr>
        <w:tblStyle w:val="GridTable5Dark"/>
        <w:tblW w:w="11022" w:type="dxa"/>
        <w:tblLayout w:type="fixed"/>
        <w:tblLook w:val="04A0" w:firstRow="1" w:lastRow="0" w:firstColumn="1" w:lastColumn="0" w:noHBand="0" w:noVBand="1"/>
      </w:tblPr>
      <w:tblGrid>
        <w:gridCol w:w="1838"/>
        <w:gridCol w:w="5055"/>
        <w:gridCol w:w="2209"/>
        <w:gridCol w:w="1920"/>
      </w:tblGrid>
      <w:tr w:rsidR="00C97774" w14:paraId="5B953777" w14:textId="77777777" w:rsidTr="00847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B6DAB0" w14:textId="77777777" w:rsidR="00C97774" w:rsidRDefault="00000000" w:rsidP="00144F4D">
            <w:r>
              <w:t>Field</w:t>
            </w:r>
          </w:p>
        </w:tc>
        <w:tc>
          <w:tcPr>
            <w:tcW w:w="5055" w:type="dxa"/>
          </w:tcPr>
          <w:p w14:paraId="7AF07CC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09" w:type="dxa"/>
          </w:tcPr>
          <w:p w14:paraId="76F013F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920" w:type="dxa"/>
          </w:tcPr>
          <w:p w14:paraId="733BE38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5B9AC47F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7DC6B2" w14:textId="77777777" w:rsidR="00C97774" w:rsidRDefault="00000000" w:rsidP="00144F4D">
            <w:r>
              <w:t>delivery_id</w:t>
            </w:r>
          </w:p>
        </w:tc>
        <w:tc>
          <w:tcPr>
            <w:tcW w:w="5055" w:type="dxa"/>
          </w:tcPr>
          <w:p w14:paraId="223C54D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09" w:type="dxa"/>
          </w:tcPr>
          <w:p w14:paraId="7F8E613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NOT NULL</w:t>
            </w:r>
          </w:p>
        </w:tc>
        <w:tc>
          <w:tcPr>
            <w:tcW w:w="1920" w:type="dxa"/>
          </w:tcPr>
          <w:p w14:paraId="14354B6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record ID</w:t>
            </w:r>
          </w:p>
        </w:tc>
      </w:tr>
      <w:tr w:rsidR="00C97774" w14:paraId="6782B2E2" w14:textId="77777777" w:rsidTr="00847C18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7135AB" w14:textId="77777777" w:rsidR="00C97774" w:rsidRDefault="00000000" w:rsidP="00144F4D">
            <w:r>
              <w:t>subscription_id</w:t>
            </w:r>
          </w:p>
        </w:tc>
        <w:tc>
          <w:tcPr>
            <w:tcW w:w="5055" w:type="dxa"/>
          </w:tcPr>
          <w:p w14:paraId="2124D2C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09" w:type="dxa"/>
          </w:tcPr>
          <w:p w14:paraId="1CB757E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subscriptions(subscription_id)</w:t>
            </w:r>
          </w:p>
        </w:tc>
        <w:tc>
          <w:tcPr>
            <w:tcW w:w="1920" w:type="dxa"/>
          </w:tcPr>
          <w:p w14:paraId="40B47F4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subscription</w:t>
            </w:r>
          </w:p>
        </w:tc>
      </w:tr>
      <w:tr w:rsidR="00C97774" w14:paraId="50D23CB7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1572E0" w14:textId="77777777" w:rsidR="00C97774" w:rsidRDefault="00000000" w:rsidP="00144F4D">
            <w:r>
              <w:t>delivery_date</w:t>
            </w:r>
          </w:p>
        </w:tc>
        <w:tc>
          <w:tcPr>
            <w:tcW w:w="5055" w:type="dxa"/>
          </w:tcPr>
          <w:p w14:paraId="7DE4CEF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09" w:type="dxa"/>
          </w:tcPr>
          <w:p w14:paraId="4DE5DB6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20" w:type="dxa"/>
          </w:tcPr>
          <w:p w14:paraId="061E3B3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 date</w:t>
            </w:r>
          </w:p>
        </w:tc>
      </w:tr>
      <w:tr w:rsidR="00C97774" w14:paraId="0CF082F4" w14:textId="77777777" w:rsidTr="00847C18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7017DE" w14:textId="77777777" w:rsidR="00C97774" w:rsidRDefault="00000000" w:rsidP="00144F4D">
            <w:r>
              <w:t>status</w:t>
            </w:r>
          </w:p>
        </w:tc>
        <w:tc>
          <w:tcPr>
            <w:tcW w:w="5055" w:type="dxa"/>
          </w:tcPr>
          <w:p w14:paraId="63505BE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enum('scheduled','out_for_delivery','delivered','cancelled')</w:t>
            </w:r>
          </w:p>
        </w:tc>
        <w:tc>
          <w:tcPr>
            <w:tcW w:w="2209" w:type="dxa"/>
          </w:tcPr>
          <w:p w14:paraId="1CE2152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'scheduled'</w:t>
            </w:r>
          </w:p>
        </w:tc>
        <w:tc>
          <w:tcPr>
            <w:tcW w:w="1920" w:type="dxa"/>
          </w:tcPr>
          <w:p w14:paraId="2852D63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status</w:t>
            </w:r>
          </w:p>
        </w:tc>
      </w:tr>
      <w:tr w:rsidR="00C97774" w14:paraId="15B95C35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DC7A00" w14:textId="77777777" w:rsidR="00C97774" w:rsidRDefault="00000000" w:rsidP="00144F4D">
            <w:r>
              <w:t>payment_status</w:t>
            </w:r>
          </w:p>
        </w:tc>
        <w:tc>
          <w:tcPr>
            <w:tcW w:w="5055" w:type="dxa"/>
          </w:tcPr>
          <w:p w14:paraId="0240FDB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enum('unpaid','paid')</w:t>
            </w:r>
          </w:p>
        </w:tc>
        <w:tc>
          <w:tcPr>
            <w:tcW w:w="2209" w:type="dxa"/>
          </w:tcPr>
          <w:p w14:paraId="1250F87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'unpaid'</w:t>
            </w:r>
          </w:p>
        </w:tc>
        <w:tc>
          <w:tcPr>
            <w:tcW w:w="1920" w:type="dxa"/>
          </w:tcPr>
          <w:p w14:paraId="4757FE0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state</w:t>
            </w:r>
          </w:p>
        </w:tc>
      </w:tr>
      <w:tr w:rsidR="00C97774" w14:paraId="05BC953A" w14:textId="77777777" w:rsidTr="00847C18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1322B7" w14:textId="77777777" w:rsidR="00C97774" w:rsidRDefault="00000000" w:rsidP="00144F4D">
            <w:r>
              <w:t>delivery_time</w:t>
            </w:r>
          </w:p>
        </w:tc>
        <w:tc>
          <w:tcPr>
            <w:tcW w:w="5055" w:type="dxa"/>
          </w:tcPr>
          <w:p w14:paraId="1027889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209" w:type="dxa"/>
          </w:tcPr>
          <w:p w14:paraId="57AF047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20" w:type="dxa"/>
          </w:tcPr>
          <w:p w14:paraId="704AEEE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Scheduled time</w:t>
            </w:r>
          </w:p>
        </w:tc>
      </w:tr>
    </w:tbl>
    <w:p w14:paraId="6C788A1E" w14:textId="77777777" w:rsidR="00144F4D" w:rsidRDefault="00144F4D" w:rsidP="00144F4D">
      <w:pPr>
        <w:pStyle w:val="Heading2"/>
      </w:pPr>
    </w:p>
    <w:p w14:paraId="281F905E" w14:textId="77777777" w:rsidR="00144F4D" w:rsidRDefault="00144F4D" w:rsidP="00144F4D">
      <w:pPr>
        <w:pStyle w:val="Heading2"/>
      </w:pPr>
    </w:p>
    <w:p w14:paraId="310CC65D" w14:textId="77777777" w:rsidR="00144F4D" w:rsidRDefault="00144F4D" w:rsidP="00144F4D">
      <w:pPr>
        <w:pStyle w:val="Heading2"/>
      </w:pPr>
    </w:p>
    <w:p w14:paraId="02AF8993" w14:textId="77777777" w:rsidR="00144F4D" w:rsidRPr="00144F4D" w:rsidRDefault="00144F4D" w:rsidP="00144F4D"/>
    <w:p w14:paraId="2EB57C42" w14:textId="13B80833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lastRenderedPageBreak/>
        <w:t>delivery_assignments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458"/>
        <w:gridCol w:w="4378"/>
        <w:gridCol w:w="2900"/>
        <w:gridCol w:w="2054"/>
      </w:tblGrid>
      <w:tr w:rsidR="00C97774" w14:paraId="291AFF38" w14:textId="77777777" w:rsidTr="00847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36CAD92" w14:textId="77777777" w:rsidR="00C97774" w:rsidRDefault="00000000" w:rsidP="00144F4D">
            <w:r>
              <w:t>Field</w:t>
            </w:r>
          </w:p>
        </w:tc>
        <w:tc>
          <w:tcPr>
            <w:tcW w:w="3147" w:type="dxa"/>
          </w:tcPr>
          <w:p w14:paraId="7B4B795A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00" w:type="dxa"/>
          </w:tcPr>
          <w:p w14:paraId="197B5E32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054" w:type="dxa"/>
          </w:tcPr>
          <w:p w14:paraId="2CD9583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351BD87F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BDBFC5" w14:textId="77777777" w:rsidR="00C97774" w:rsidRDefault="00000000" w:rsidP="00144F4D">
            <w:r>
              <w:t>assignment_id</w:t>
            </w:r>
          </w:p>
        </w:tc>
        <w:tc>
          <w:tcPr>
            <w:tcW w:w="3147" w:type="dxa"/>
          </w:tcPr>
          <w:p w14:paraId="0972936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0B8E928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054" w:type="dxa"/>
          </w:tcPr>
          <w:p w14:paraId="77989F1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ID</w:t>
            </w:r>
          </w:p>
        </w:tc>
      </w:tr>
      <w:tr w:rsidR="00C97774" w14:paraId="3C80CBF6" w14:textId="77777777" w:rsidTr="00847C18">
        <w:trPr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4D6153" w14:textId="77777777" w:rsidR="00C97774" w:rsidRDefault="00000000" w:rsidP="00144F4D">
            <w:r>
              <w:t>subscription_id</w:t>
            </w:r>
          </w:p>
        </w:tc>
        <w:tc>
          <w:tcPr>
            <w:tcW w:w="3147" w:type="dxa"/>
          </w:tcPr>
          <w:p w14:paraId="1B9B50D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30784D7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54" w:type="dxa"/>
          </w:tcPr>
          <w:p w14:paraId="1240015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 linked</w:t>
            </w:r>
          </w:p>
        </w:tc>
      </w:tr>
      <w:tr w:rsidR="00C97774" w14:paraId="66B1FA56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1D7648" w14:textId="77777777" w:rsidR="00C97774" w:rsidRDefault="00000000" w:rsidP="00144F4D">
            <w:r>
              <w:t>delivery_date</w:t>
            </w:r>
          </w:p>
        </w:tc>
        <w:tc>
          <w:tcPr>
            <w:tcW w:w="3147" w:type="dxa"/>
          </w:tcPr>
          <w:p w14:paraId="694F80C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00" w:type="dxa"/>
          </w:tcPr>
          <w:p w14:paraId="2A0CE76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54" w:type="dxa"/>
          </w:tcPr>
          <w:p w14:paraId="4C1542D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Assigned date</w:t>
            </w:r>
          </w:p>
        </w:tc>
      </w:tr>
      <w:tr w:rsidR="00C97774" w14:paraId="4B935108" w14:textId="77777777" w:rsidTr="00847C18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DD92FA" w14:textId="77777777" w:rsidR="00C97774" w:rsidRDefault="00000000" w:rsidP="00144F4D">
            <w:r>
              <w:t>partner_id</w:t>
            </w:r>
          </w:p>
        </w:tc>
        <w:tc>
          <w:tcPr>
            <w:tcW w:w="3147" w:type="dxa"/>
          </w:tcPr>
          <w:p w14:paraId="535C639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1A64E7A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delivery_partner_details(partner_id)</w:t>
            </w:r>
          </w:p>
        </w:tc>
        <w:tc>
          <w:tcPr>
            <w:tcW w:w="2054" w:type="dxa"/>
          </w:tcPr>
          <w:p w14:paraId="2C18B98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partner</w:t>
            </w:r>
          </w:p>
        </w:tc>
      </w:tr>
      <w:tr w:rsidR="00C97774" w14:paraId="04D49C8C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D986E94" w14:textId="77777777" w:rsidR="00C97774" w:rsidRDefault="00000000" w:rsidP="00144F4D">
            <w:r>
              <w:t>assigned_at</w:t>
            </w:r>
          </w:p>
        </w:tc>
        <w:tc>
          <w:tcPr>
            <w:tcW w:w="3147" w:type="dxa"/>
          </w:tcPr>
          <w:p w14:paraId="0BD7195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900" w:type="dxa"/>
          </w:tcPr>
          <w:p w14:paraId="55F3853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054" w:type="dxa"/>
          </w:tcPr>
          <w:p w14:paraId="7A4A05F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timestamp</w:t>
            </w:r>
          </w:p>
        </w:tc>
      </w:tr>
      <w:tr w:rsidR="00C97774" w14:paraId="1A9F842D" w14:textId="77777777" w:rsidTr="00847C18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864E0B" w14:textId="77777777" w:rsidR="00C97774" w:rsidRDefault="00000000" w:rsidP="00144F4D">
            <w:r>
              <w:t>status</w:t>
            </w:r>
          </w:p>
        </w:tc>
        <w:tc>
          <w:tcPr>
            <w:tcW w:w="3147" w:type="dxa"/>
          </w:tcPr>
          <w:p w14:paraId="1A6CFC2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enum('pending','out_for_delivery','delivered','cancelled')</w:t>
            </w:r>
          </w:p>
        </w:tc>
        <w:tc>
          <w:tcPr>
            <w:tcW w:w="2900" w:type="dxa"/>
          </w:tcPr>
          <w:p w14:paraId="6211227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'pending'</w:t>
            </w:r>
          </w:p>
        </w:tc>
        <w:tc>
          <w:tcPr>
            <w:tcW w:w="2054" w:type="dxa"/>
          </w:tcPr>
          <w:p w14:paraId="46648DC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progress</w:t>
            </w:r>
          </w:p>
        </w:tc>
      </w:tr>
      <w:tr w:rsidR="00C97774" w14:paraId="4827264F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49E825E" w14:textId="77777777" w:rsidR="00C97774" w:rsidRDefault="00000000" w:rsidP="00144F4D">
            <w:r>
              <w:t>meal_type</w:t>
            </w:r>
          </w:p>
        </w:tc>
        <w:tc>
          <w:tcPr>
            <w:tcW w:w="3147" w:type="dxa"/>
          </w:tcPr>
          <w:p w14:paraId="7FFC500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900" w:type="dxa"/>
          </w:tcPr>
          <w:p w14:paraId="0D97DEF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054" w:type="dxa"/>
          </w:tcPr>
          <w:p w14:paraId="16514DE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Breakfast/Lunch/Dinner</w:t>
            </w:r>
          </w:p>
        </w:tc>
      </w:tr>
      <w:tr w:rsidR="00C97774" w14:paraId="098012EA" w14:textId="77777777" w:rsidTr="00847C1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0F57ACB" w14:textId="77777777" w:rsidR="00C97774" w:rsidRDefault="00000000" w:rsidP="00144F4D">
            <w:r>
              <w:t>meal_id</w:t>
            </w:r>
          </w:p>
        </w:tc>
        <w:tc>
          <w:tcPr>
            <w:tcW w:w="3147" w:type="dxa"/>
          </w:tcPr>
          <w:p w14:paraId="04748C4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06361AB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meals(meal_id)</w:t>
            </w:r>
          </w:p>
        </w:tc>
        <w:tc>
          <w:tcPr>
            <w:tcW w:w="2054" w:type="dxa"/>
          </w:tcPr>
          <w:p w14:paraId="64AADA2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meal</w:t>
            </w:r>
          </w:p>
        </w:tc>
      </w:tr>
      <w:tr w:rsidR="00C97774" w14:paraId="199F1E4A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626172" w14:textId="77777777" w:rsidR="00C97774" w:rsidRDefault="00000000" w:rsidP="00144F4D">
            <w:r>
              <w:t>payment_id</w:t>
            </w:r>
          </w:p>
        </w:tc>
        <w:tc>
          <w:tcPr>
            <w:tcW w:w="3147" w:type="dxa"/>
          </w:tcPr>
          <w:p w14:paraId="0640FC0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900" w:type="dxa"/>
          </w:tcPr>
          <w:p w14:paraId="06105E9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partner_payments(payment_id)</w:t>
            </w:r>
          </w:p>
        </w:tc>
        <w:tc>
          <w:tcPr>
            <w:tcW w:w="2054" w:type="dxa"/>
          </w:tcPr>
          <w:p w14:paraId="3D08E75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record</w:t>
            </w:r>
          </w:p>
        </w:tc>
      </w:tr>
      <w:tr w:rsidR="00C97774" w14:paraId="52483B5F" w14:textId="77777777" w:rsidTr="00847C18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59CD22" w14:textId="77777777" w:rsidR="00C97774" w:rsidRDefault="00000000" w:rsidP="00144F4D">
            <w:r>
              <w:t>payment_status</w:t>
            </w:r>
          </w:p>
        </w:tc>
        <w:tc>
          <w:tcPr>
            <w:tcW w:w="3147" w:type="dxa"/>
          </w:tcPr>
          <w:p w14:paraId="781F596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enum('unpaid','paid')</w:t>
            </w:r>
          </w:p>
        </w:tc>
        <w:tc>
          <w:tcPr>
            <w:tcW w:w="2900" w:type="dxa"/>
          </w:tcPr>
          <w:p w14:paraId="65B6C71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'unpaid'</w:t>
            </w:r>
          </w:p>
        </w:tc>
        <w:tc>
          <w:tcPr>
            <w:tcW w:w="2054" w:type="dxa"/>
          </w:tcPr>
          <w:p w14:paraId="3001DB5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 payment</w:t>
            </w:r>
          </w:p>
        </w:tc>
      </w:tr>
    </w:tbl>
    <w:p w14:paraId="767FC845" w14:textId="77777777" w:rsidR="00FB4BA3" w:rsidRDefault="00FB4BA3" w:rsidP="00144F4D">
      <w:pPr>
        <w:pStyle w:val="Heading2"/>
      </w:pPr>
    </w:p>
    <w:p w14:paraId="381A9024" w14:textId="1353ACF3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delivery_issues</w:t>
      </w:r>
      <w:proofErr w:type="spellEnd"/>
    </w:p>
    <w:tbl>
      <w:tblPr>
        <w:tblStyle w:val="GridTable5Dark"/>
        <w:tblW w:w="11043" w:type="dxa"/>
        <w:tblLook w:val="04A0" w:firstRow="1" w:lastRow="0" w:firstColumn="1" w:lastColumn="0" w:noHBand="0" w:noVBand="1"/>
      </w:tblPr>
      <w:tblGrid>
        <w:gridCol w:w="2665"/>
        <w:gridCol w:w="3024"/>
        <w:gridCol w:w="2689"/>
        <w:gridCol w:w="2665"/>
      </w:tblGrid>
      <w:tr w:rsidR="00C97774" w14:paraId="6CCF8DBE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6E188CBE" w14:textId="77777777" w:rsidR="00C97774" w:rsidRDefault="00000000" w:rsidP="00144F4D">
            <w:r>
              <w:t>Field</w:t>
            </w:r>
          </w:p>
        </w:tc>
        <w:tc>
          <w:tcPr>
            <w:tcW w:w="3024" w:type="dxa"/>
          </w:tcPr>
          <w:p w14:paraId="3EDC42C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89" w:type="dxa"/>
          </w:tcPr>
          <w:p w14:paraId="22FB43A2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665" w:type="dxa"/>
          </w:tcPr>
          <w:p w14:paraId="1C5E682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5C5C12B9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17D947A" w14:textId="77777777" w:rsidR="00C97774" w:rsidRDefault="00000000" w:rsidP="00144F4D">
            <w:r>
              <w:t>issue_id</w:t>
            </w:r>
          </w:p>
        </w:tc>
        <w:tc>
          <w:tcPr>
            <w:tcW w:w="3024" w:type="dxa"/>
          </w:tcPr>
          <w:p w14:paraId="79B6003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9" w:type="dxa"/>
          </w:tcPr>
          <w:p w14:paraId="5633D7A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665" w:type="dxa"/>
          </w:tcPr>
          <w:p w14:paraId="1DE459F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 ID</w:t>
            </w:r>
          </w:p>
        </w:tc>
      </w:tr>
      <w:tr w:rsidR="00C97774" w14:paraId="5353CACD" w14:textId="77777777" w:rsidTr="00FB4BA3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34733AC" w14:textId="77777777" w:rsidR="00C97774" w:rsidRDefault="00000000" w:rsidP="00144F4D">
            <w:r>
              <w:t>assignment_id</w:t>
            </w:r>
          </w:p>
        </w:tc>
        <w:tc>
          <w:tcPr>
            <w:tcW w:w="3024" w:type="dxa"/>
          </w:tcPr>
          <w:p w14:paraId="6D963FF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9" w:type="dxa"/>
          </w:tcPr>
          <w:p w14:paraId="3821224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665" w:type="dxa"/>
          </w:tcPr>
          <w:p w14:paraId="6A2CCA2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assignment</w:t>
            </w:r>
          </w:p>
        </w:tc>
      </w:tr>
      <w:tr w:rsidR="00C97774" w14:paraId="0DFD7B23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09800C0" w14:textId="77777777" w:rsidR="00C97774" w:rsidRDefault="00000000" w:rsidP="00144F4D">
            <w:r>
              <w:t>subscription_id</w:t>
            </w:r>
          </w:p>
        </w:tc>
        <w:tc>
          <w:tcPr>
            <w:tcW w:w="3024" w:type="dxa"/>
          </w:tcPr>
          <w:p w14:paraId="72619D4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9" w:type="dxa"/>
          </w:tcPr>
          <w:p w14:paraId="25DB198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665" w:type="dxa"/>
          </w:tcPr>
          <w:p w14:paraId="616F82E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Subscription</w:t>
            </w:r>
          </w:p>
        </w:tc>
      </w:tr>
      <w:tr w:rsidR="00C97774" w14:paraId="086B8250" w14:textId="77777777" w:rsidTr="00FB4BA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069AF6D" w14:textId="77777777" w:rsidR="00C97774" w:rsidRDefault="00000000" w:rsidP="00144F4D">
            <w:r>
              <w:t>partner_id</w:t>
            </w:r>
          </w:p>
        </w:tc>
        <w:tc>
          <w:tcPr>
            <w:tcW w:w="3024" w:type="dxa"/>
          </w:tcPr>
          <w:p w14:paraId="017BCDE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9" w:type="dxa"/>
          </w:tcPr>
          <w:p w14:paraId="0596E09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665" w:type="dxa"/>
          </w:tcPr>
          <w:p w14:paraId="0832301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partner</w:t>
            </w:r>
          </w:p>
        </w:tc>
      </w:tr>
      <w:tr w:rsidR="00C97774" w14:paraId="622A45D1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1F72E1C1" w14:textId="77777777" w:rsidR="00C97774" w:rsidRDefault="00000000" w:rsidP="00144F4D">
            <w:r>
              <w:t>meal_type</w:t>
            </w:r>
          </w:p>
        </w:tc>
        <w:tc>
          <w:tcPr>
            <w:tcW w:w="3024" w:type="dxa"/>
          </w:tcPr>
          <w:p w14:paraId="154B78F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89" w:type="dxa"/>
          </w:tcPr>
          <w:p w14:paraId="0B6C959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665" w:type="dxa"/>
          </w:tcPr>
          <w:p w14:paraId="5FB29C7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affected</w:t>
            </w:r>
          </w:p>
        </w:tc>
      </w:tr>
      <w:tr w:rsidR="00C97774" w14:paraId="20434E8D" w14:textId="77777777" w:rsidTr="00FB4BA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0AC55E09" w14:textId="77777777" w:rsidR="00C97774" w:rsidRDefault="00000000" w:rsidP="00144F4D">
            <w:r>
              <w:t>issue_type</w:t>
            </w:r>
          </w:p>
        </w:tc>
        <w:tc>
          <w:tcPr>
            <w:tcW w:w="3024" w:type="dxa"/>
          </w:tcPr>
          <w:p w14:paraId="50B5437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689" w:type="dxa"/>
          </w:tcPr>
          <w:p w14:paraId="54E99E3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665" w:type="dxa"/>
          </w:tcPr>
          <w:p w14:paraId="2167A57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issue</w:t>
            </w:r>
          </w:p>
        </w:tc>
      </w:tr>
      <w:tr w:rsidR="00C97774" w14:paraId="11240377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12930EB" w14:textId="77777777" w:rsidR="00C97774" w:rsidRDefault="00000000" w:rsidP="00144F4D">
            <w:r>
              <w:t>status</w:t>
            </w:r>
          </w:p>
        </w:tc>
        <w:tc>
          <w:tcPr>
            <w:tcW w:w="3024" w:type="dxa"/>
          </w:tcPr>
          <w:p w14:paraId="34467BF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enum('open','resolved')</w:t>
            </w:r>
          </w:p>
        </w:tc>
        <w:tc>
          <w:tcPr>
            <w:tcW w:w="2689" w:type="dxa"/>
          </w:tcPr>
          <w:p w14:paraId="0F0E8F5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'open'</w:t>
            </w:r>
          </w:p>
        </w:tc>
        <w:tc>
          <w:tcPr>
            <w:tcW w:w="2665" w:type="dxa"/>
          </w:tcPr>
          <w:p w14:paraId="3C9DE9E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Resolution state</w:t>
            </w:r>
          </w:p>
        </w:tc>
      </w:tr>
      <w:tr w:rsidR="00C97774" w14:paraId="17C6C18A" w14:textId="77777777" w:rsidTr="00FB4BA3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DA5A1F5" w14:textId="77777777" w:rsidR="00C97774" w:rsidRDefault="00000000" w:rsidP="00144F4D">
            <w:r>
              <w:t>description</w:t>
            </w:r>
          </w:p>
        </w:tc>
        <w:tc>
          <w:tcPr>
            <w:tcW w:w="3024" w:type="dxa"/>
          </w:tcPr>
          <w:p w14:paraId="4642F08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89" w:type="dxa"/>
          </w:tcPr>
          <w:p w14:paraId="1112FBB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665" w:type="dxa"/>
          </w:tcPr>
          <w:p w14:paraId="204F283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</w:tbl>
    <w:p w14:paraId="7BA6F74E" w14:textId="77777777" w:rsidR="00FB4BA3" w:rsidRDefault="00FB4BA3" w:rsidP="00144F4D">
      <w:pPr>
        <w:pStyle w:val="Heading2"/>
      </w:pPr>
    </w:p>
    <w:p w14:paraId="3FBDC98A" w14:textId="77777777" w:rsidR="00FB4BA3" w:rsidRDefault="00FB4BA3" w:rsidP="00FB4BA3"/>
    <w:p w14:paraId="10452478" w14:textId="77777777" w:rsidR="00FB4BA3" w:rsidRDefault="00FB4BA3" w:rsidP="00FB4BA3"/>
    <w:p w14:paraId="32820A66" w14:textId="77777777" w:rsidR="00FB4BA3" w:rsidRDefault="00FB4BA3" w:rsidP="00FB4BA3"/>
    <w:p w14:paraId="4111D550" w14:textId="77777777" w:rsidR="00FB4BA3" w:rsidRDefault="00FB4BA3" w:rsidP="00FB4BA3"/>
    <w:p w14:paraId="4D7FBE81" w14:textId="77777777" w:rsidR="00FB4BA3" w:rsidRDefault="00FB4BA3" w:rsidP="00FB4BA3"/>
    <w:p w14:paraId="2A4C8BE3" w14:textId="77777777" w:rsidR="00FB4BA3" w:rsidRDefault="00FB4BA3" w:rsidP="00FB4BA3"/>
    <w:p w14:paraId="5C781A44" w14:textId="77777777" w:rsidR="00FB4BA3" w:rsidRPr="00FB4BA3" w:rsidRDefault="00FB4BA3" w:rsidP="00FB4BA3"/>
    <w:p w14:paraId="1AA70943" w14:textId="7591CEF3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lastRenderedPageBreak/>
        <w:t>delivery_partner_details</w:t>
      </w:r>
      <w:proofErr w:type="spellEnd"/>
    </w:p>
    <w:tbl>
      <w:tblPr>
        <w:tblStyle w:val="GridTable5Dark"/>
        <w:tblW w:w="11112" w:type="dxa"/>
        <w:tblLook w:val="04A0" w:firstRow="1" w:lastRow="0" w:firstColumn="1" w:lastColumn="0" w:noHBand="0" w:noVBand="1"/>
      </w:tblPr>
      <w:tblGrid>
        <w:gridCol w:w="2778"/>
        <w:gridCol w:w="2778"/>
        <w:gridCol w:w="2778"/>
        <w:gridCol w:w="2778"/>
      </w:tblGrid>
      <w:tr w:rsidR="00C97774" w14:paraId="532DAAD7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151B0F1B" w14:textId="77777777" w:rsidR="00C97774" w:rsidRDefault="00000000" w:rsidP="00144F4D">
            <w:r>
              <w:t>Field</w:t>
            </w:r>
          </w:p>
        </w:tc>
        <w:tc>
          <w:tcPr>
            <w:tcW w:w="2778" w:type="dxa"/>
          </w:tcPr>
          <w:p w14:paraId="4A1F4863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78" w:type="dxa"/>
          </w:tcPr>
          <w:p w14:paraId="2D28E60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778" w:type="dxa"/>
          </w:tcPr>
          <w:p w14:paraId="150DF2F0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384CAB2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19FFE927" w14:textId="77777777" w:rsidR="00C97774" w:rsidRDefault="00000000" w:rsidP="00144F4D">
            <w:r>
              <w:t>partner_id</w:t>
            </w:r>
          </w:p>
        </w:tc>
        <w:tc>
          <w:tcPr>
            <w:tcW w:w="2778" w:type="dxa"/>
          </w:tcPr>
          <w:p w14:paraId="09A037F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78" w:type="dxa"/>
          </w:tcPr>
          <w:p w14:paraId="6290AEF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78" w:type="dxa"/>
          </w:tcPr>
          <w:p w14:paraId="639418B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Partner ID (linked to user_id)</w:t>
            </w:r>
          </w:p>
        </w:tc>
      </w:tr>
      <w:tr w:rsidR="00C97774" w14:paraId="5CC18C61" w14:textId="77777777" w:rsidTr="00FB4BA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5860DA91" w14:textId="77777777" w:rsidR="00C97774" w:rsidRDefault="00000000" w:rsidP="00144F4D">
            <w:r>
              <w:t>vehicle_type</w:t>
            </w:r>
          </w:p>
        </w:tc>
        <w:tc>
          <w:tcPr>
            <w:tcW w:w="2778" w:type="dxa"/>
          </w:tcPr>
          <w:p w14:paraId="16ADC69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778" w:type="dxa"/>
          </w:tcPr>
          <w:p w14:paraId="23A8677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78" w:type="dxa"/>
          </w:tcPr>
          <w:p w14:paraId="0E97486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Vehicle type</w:t>
            </w:r>
          </w:p>
        </w:tc>
      </w:tr>
      <w:tr w:rsidR="00C97774" w14:paraId="6914E33C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083353D6" w14:textId="77777777" w:rsidR="00C97774" w:rsidRDefault="00000000" w:rsidP="00144F4D">
            <w:r>
              <w:t>vehicle_number</w:t>
            </w:r>
          </w:p>
        </w:tc>
        <w:tc>
          <w:tcPr>
            <w:tcW w:w="2778" w:type="dxa"/>
          </w:tcPr>
          <w:p w14:paraId="3423F01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78" w:type="dxa"/>
          </w:tcPr>
          <w:p w14:paraId="61BF6B4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78" w:type="dxa"/>
          </w:tcPr>
          <w:p w14:paraId="0783DF2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number</w:t>
            </w:r>
          </w:p>
        </w:tc>
      </w:tr>
      <w:tr w:rsidR="00C97774" w14:paraId="624B2100" w14:textId="77777777" w:rsidTr="00FB4BA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615E6F9A" w14:textId="77777777" w:rsidR="00C97774" w:rsidRDefault="00000000" w:rsidP="00144F4D">
            <w:r>
              <w:t>license_number</w:t>
            </w:r>
          </w:p>
        </w:tc>
        <w:tc>
          <w:tcPr>
            <w:tcW w:w="2778" w:type="dxa"/>
          </w:tcPr>
          <w:p w14:paraId="7EEC5BF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2778" w:type="dxa"/>
          </w:tcPr>
          <w:p w14:paraId="4C91A1B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78" w:type="dxa"/>
          </w:tcPr>
          <w:p w14:paraId="09F6F61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License no.</w:t>
            </w:r>
          </w:p>
        </w:tc>
      </w:tr>
      <w:tr w:rsidR="00C97774" w14:paraId="57858762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773DDEA1" w14:textId="77777777" w:rsidR="00C97774" w:rsidRDefault="00000000" w:rsidP="00144F4D">
            <w:r>
              <w:t>license_file</w:t>
            </w:r>
          </w:p>
        </w:tc>
        <w:tc>
          <w:tcPr>
            <w:tcW w:w="2778" w:type="dxa"/>
          </w:tcPr>
          <w:p w14:paraId="1B92BA5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778" w:type="dxa"/>
          </w:tcPr>
          <w:p w14:paraId="6702FB7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778" w:type="dxa"/>
          </w:tcPr>
          <w:p w14:paraId="7875BAA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Uploaded license proof</w:t>
            </w:r>
          </w:p>
        </w:tc>
      </w:tr>
      <w:tr w:rsidR="00C97774" w14:paraId="08682651" w14:textId="77777777" w:rsidTr="00FB4BA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38A78CCC" w14:textId="77777777" w:rsidR="00C97774" w:rsidRDefault="00000000" w:rsidP="00144F4D">
            <w:r>
              <w:t>aadhar_number</w:t>
            </w:r>
          </w:p>
        </w:tc>
        <w:tc>
          <w:tcPr>
            <w:tcW w:w="2778" w:type="dxa"/>
          </w:tcPr>
          <w:p w14:paraId="0ED151E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778" w:type="dxa"/>
          </w:tcPr>
          <w:p w14:paraId="0F4055C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778" w:type="dxa"/>
          </w:tcPr>
          <w:p w14:paraId="3226752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Aadhaar ID</w:t>
            </w:r>
          </w:p>
        </w:tc>
      </w:tr>
      <w:tr w:rsidR="00C97774" w14:paraId="6D222F19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</w:tcPr>
          <w:p w14:paraId="1E92B52A" w14:textId="77777777" w:rsidR="00C97774" w:rsidRDefault="00000000" w:rsidP="00144F4D">
            <w:r>
              <w:t>availability</w:t>
            </w:r>
          </w:p>
        </w:tc>
        <w:tc>
          <w:tcPr>
            <w:tcW w:w="2778" w:type="dxa"/>
          </w:tcPr>
          <w:p w14:paraId="7D3CC78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enum('Part-time','Full-time')</w:t>
            </w:r>
          </w:p>
        </w:tc>
        <w:tc>
          <w:tcPr>
            <w:tcW w:w="2778" w:type="dxa"/>
          </w:tcPr>
          <w:p w14:paraId="1FBF538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78" w:type="dxa"/>
          </w:tcPr>
          <w:p w14:paraId="09F3E84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type</w:t>
            </w:r>
          </w:p>
        </w:tc>
      </w:tr>
    </w:tbl>
    <w:p w14:paraId="0D4C0633" w14:textId="77777777" w:rsidR="00FB4BA3" w:rsidRDefault="00FB4BA3" w:rsidP="00144F4D">
      <w:pPr>
        <w:pStyle w:val="Heading2"/>
      </w:pPr>
    </w:p>
    <w:p w14:paraId="5375CD57" w14:textId="148A7CEE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delivery_preferences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308"/>
        <w:gridCol w:w="3655"/>
        <w:gridCol w:w="2536"/>
        <w:gridCol w:w="2291"/>
      </w:tblGrid>
      <w:tr w:rsidR="00C97774" w14:paraId="7ABED621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695354CD" w14:textId="77777777" w:rsidR="00C97774" w:rsidRDefault="00000000" w:rsidP="00144F4D">
            <w:r>
              <w:t>Field</w:t>
            </w:r>
          </w:p>
        </w:tc>
        <w:tc>
          <w:tcPr>
            <w:tcW w:w="3681" w:type="dxa"/>
          </w:tcPr>
          <w:p w14:paraId="3CE92047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554" w:type="dxa"/>
          </w:tcPr>
          <w:p w14:paraId="56881B88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69" w:type="dxa"/>
          </w:tcPr>
          <w:p w14:paraId="3E952525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0188AFDA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06299A17" w14:textId="77777777" w:rsidR="00C97774" w:rsidRDefault="00000000" w:rsidP="00144F4D">
            <w:r>
              <w:t>preference_id</w:t>
            </w:r>
          </w:p>
        </w:tc>
        <w:tc>
          <w:tcPr>
            <w:tcW w:w="3681" w:type="dxa"/>
          </w:tcPr>
          <w:p w14:paraId="05091FA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554" w:type="dxa"/>
          </w:tcPr>
          <w:p w14:paraId="4A0F0A9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69" w:type="dxa"/>
          </w:tcPr>
          <w:p w14:paraId="3E1688B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Preference ID</w:t>
            </w:r>
          </w:p>
        </w:tc>
      </w:tr>
      <w:tr w:rsidR="00C97774" w14:paraId="15048785" w14:textId="77777777" w:rsidTr="00144F4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73CEF4F7" w14:textId="77777777" w:rsidR="00C97774" w:rsidRDefault="00000000" w:rsidP="00144F4D">
            <w:r>
              <w:t>user_id</w:t>
            </w:r>
          </w:p>
        </w:tc>
        <w:tc>
          <w:tcPr>
            <w:tcW w:w="3681" w:type="dxa"/>
          </w:tcPr>
          <w:p w14:paraId="65989F7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554" w:type="dxa"/>
          </w:tcPr>
          <w:p w14:paraId="2B2A87A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369" w:type="dxa"/>
          </w:tcPr>
          <w:p w14:paraId="19A2C8F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C97774" w14:paraId="5A41A0BC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69CFC059" w14:textId="77777777" w:rsidR="00C97774" w:rsidRDefault="00000000" w:rsidP="00144F4D">
            <w:r>
              <w:t>meal_type</w:t>
            </w:r>
          </w:p>
        </w:tc>
        <w:tc>
          <w:tcPr>
            <w:tcW w:w="3681" w:type="dxa"/>
          </w:tcPr>
          <w:p w14:paraId="6212F7A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enum('breakfast','lunch','dinner')</w:t>
            </w:r>
          </w:p>
        </w:tc>
        <w:tc>
          <w:tcPr>
            <w:tcW w:w="2554" w:type="dxa"/>
          </w:tcPr>
          <w:p w14:paraId="0CB40CB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69" w:type="dxa"/>
          </w:tcPr>
          <w:p w14:paraId="7258F87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choice</w:t>
            </w:r>
          </w:p>
        </w:tc>
      </w:tr>
      <w:tr w:rsidR="00C97774" w14:paraId="6E2EB3E0" w14:textId="77777777" w:rsidTr="00144F4D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22C03785" w14:textId="77777777" w:rsidR="00C97774" w:rsidRDefault="00000000" w:rsidP="00144F4D">
            <w:r>
              <w:t>address_id</w:t>
            </w:r>
          </w:p>
        </w:tc>
        <w:tc>
          <w:tcPr>
            <w:tcW w:w="3681" w:type="dxa"/>
          </w:tcPr>
          <w:p w14:paraId="431EC06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554" w:type="dxa"/>
          </w:tcPr>
          <w:p w14:paraId="0DC74BF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addresses(address_id)</w:t>
            </w:r>
          </w:p>
        </w:tc>
        <w:tc>
          <w:tcPr>
            <w:tcW w:w="2369" w:type="dxa"/>
          </w:tcPr>
          <w:p w14:paraId="31BB015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address</w:t>
            </w:r>
          </w:p>
        </w:tc>
      </w:tr>
      <w:tr w:rsidR="00C97774" w14:paraId="4B266A3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0B799B4" w14:textId="77777777" w:rsidR="00C97774" w:rsidRDefault="00000000" w:rsidP="00144F4D">
            <w:r>
              <w:t>time_slot</w:t>
            </w:r>
          </w:p>
        </w:tc>
        <w:tc>
          <w:tcPr>
            <w:tcW w:w="3681" w:type="dxa"/>
          </w:tcPr>
          <w:p w14:paraId="6E9055A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554" w:type="dxa"/>
          </w:tcPr>
          <w:p w14:paraId="3232912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69" w:type="dxa"/>
          </w:tcPr>
          <w:p w14:paraId="58F85D7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Preferred time</w:t>
            </w:r>
          </w:p>
        </w:tc>
      </w:tr>
      <w:tr w:rsidR="00C97774" w14:paraId="0C7EDBDA" w14:textId="77777777" w:rsidTr="00144F4D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1BC55424" w14:textId="77777777" w:rsidR="00C97774" w:rsidRDefault="00000000" w:rsidP="00144F4D">
            <w:r>
              <w:t>created_at</w:t>
            </w:r>
          </w:p>
        </w:tc>
        <w:tc>
          <w:tcPr>
            <w:tcW w:w="3681" w:type="dxa"/>
          </w:tcPr>
          <w:p w14:paraId="7C39973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554" w:type="dxa"/>
          </w:tcPr>
          <w:p w14:paraId="486BAE7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369" w:type="dxa"/>
          </w:tcPr>
          <w:p w14:paraId="660FF03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C97774" w14:paraId="030D0E64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79C4EF51" w14:textId="77777777" w:rsidR="00C97774" w:rsidRDefault="00000000" w:rsidP="00144F4D">
            <w:r>
              <w:t>updated_at</w:t>
            </w:r>
          </w:p>
        </w:tc>
        <w:tc>
          <w:tcPr>
            <w:tcW w:w="3681" w:type="dxa"/>
          </w:tcPr>
          <w:p w14:paraId="131DEE5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554" w:type="dxa"/>
          </w:tcPr>
          <w:p w14:paraId="7E4C3E8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 ON UPDATE</w:t>
            </w:r>
          </w:p>
        </w:tc>
        <w:tc>
          <w:tcPr>
            <w:tcW w:w="2369" w:type="dxa"/>
          </w:tcPr>
          <w:p w14:paraId="4E07246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</w:t>
            </w:r>
          </w:p>
        </w:tc>
      </w:tr>
    </w:tbl>
    <w:p w14:paraId="1E60DB5E" w14:textId="77777777" w:rsidR="00144F4D" w:rsidRDefault="00144F4D" w:rsidP="00144F4D">
      <w:pPr>
        <w:pStyle w:val="Heading2"/>
      </w:pPr>
    </w:p>
    <w:p w14:paraId="26EDCCED" w14:textId="61C35E4D" w:rsidR="00C97774" w:rsidRDefault="00000000" w:rsidP="00FB4BA3">
      <w:pPr>
        <w:pStyle w:val="Heading2"/>
        <w:numPr>
          <w:ilvl w:val="0"/>
          <w:numId w:val="10"/>
        </w:numPr>
      </w:pPr>
      <w:r>
        <w:t>feedback</w:t>
      </w:r>
    </w:p>
    <w:tbl>
      <w:tblPr>
        <w:tblStyle w:val="GridTable5Dark"/>
        <w:tblW w:w="11057" w:type="dxa"/>
        <w:tblLook w:val="04A0" w:firstRow="1" w:lastRow="0" w:firstColumn="1" w:lastColumn="0" w:noHBand="0" w:noVBand="1"/>
      </w:tblPr>
      <w:tblGrid>
        <w:gridCol w:w="2445"/>
        <w:gridCol w:w="3701"/>
        <w:gridCol w:w="2466"/>
        <w:gridCol w:w="2445"/>
      </w:tblGrid>
      <w:tr w:rsidR="00C97774" w14:paraId="17401ED2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BDB553A" w14:textId="77777777" w:rsidR="00C97774" w:rsidRDefault="00000000" w:rsidP="00144F4D">
            <w:r>
              <w:t>Field</w:t>
            </w:r>
          </w:p>
        </w:tc>
        <w:tc>
          <w:tcPr>
            <w:tcW w:w="3701" w:type="dxa"/>
          </w:tcPr>
          <w:p w14:paraId="7861543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66" w:type="dxa"/>
          </w:tcPr>
          <w:p w14:paraId="48E9442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445" w:type="dxa"/>
          </w:tcPr>
          <w:p w14:paraId="37E99684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74DB124D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1EB221A" w14:textId="77777777" w:rsidR="00C97774" w:rsidRDefault="00000000" w:rsidP="00144F4D">
            <w:r>
              <w:t>feedback_id</w:t>
            </w:r>
          </w:p>
        </w:tc>
        <w:tc>
          <w:tcPr>
            <w:tcW w:w="3701" w:type="dxa"/>
          </w:tcPr>
          <w:p w14:paraId="048801B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66" w:type="dxa"/>
          </w:tcPr>
          <w:p w14:paraId="70B55FE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445" w:type="dxa"/>
          </w:tcPr>
          <w:p w14:paraId="792E00A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feedback ID</w:t>
            </w:r>
          </w:p>
        </w:tc>
      </w:tr>
      <w:tr w:rsidR="00C97774" w14:paraId="5EC439E7" w14:textId="77777777" w:rsidTr="00144F4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35A10E2" w14:textId="77777777" w:rsidR="00C97774" w:rsidRDefault="00000000" w:rsidP="00144F4D">
            <w:r>
              <w:t>user_id</w:t>
            </w:r>
          </w:p>
        </w:tc>
        <w:tc>
          <w:tcPr>
            <w:tcW w:w="3701" w:type="dxa"/>
          </w:tcPr>
          <w:p w14:paraId="014659C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66" w:type="dxa"/>
          </w:tcPr>
          <w:p w14:paraId="02EF49E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users(user_id)</w:t>
            </w:r>
          </w:p>
        </w:tc>
        <w:tc>
          <w:tcPr>
            <w:tcW w:w="2445" w:type="dxa"/>
          </w:tcPr>
          <w:p w14:paraId="30F2697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 given by user</w:t>
            </w:r>
          </w:p>
        </w:tc>
      </w:tr>
      <w:tr w:rsidR="00C97774" w14:paraId="45225749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8EE2B4C" w14:textId="77777777" w:rsidR="00C97774" w:rsidRDefault="00000000" w:rsidP="00144F4D">
            <w:r>
              <w:t>feedback_type</w:t>
            </w:r>
          </w:p>
        </w:tc>
        <w:tc>
          <w:tcPr>
            <w:tcW w:w="3701" w:type="dxa"/>
          </w:tcPr>
          <w:p w14:paraId="53FFD2A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enum('meal','service','platform')</w:t>
            </w:r>
          </w:p>
        </w:tc>
        <w:tc>
          <w:tcPr>
            <w:tcW w:w="2466" w:type="dxa"/>
          </w:tcPr>
          <w:p w14:paraId="18406A6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45" w:type="dxa"/>
          </w:tcPr>
          <w:p w14:paraId="7A3E5A7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feedback</w:t>
            </w:r>
          </w:p>
        </w:tc>
      </w:tr>
      <w:tr w:rsidR="00C97774" w14:paraId="4407B09A" w14:textId="77777777" w:rsidTr="00144F4D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17B5852" w14:textId="77777777" w:rsidR="00C97774" w:rsidRDefault="00000000" w:rsidP="00144F4D">
            <w:r>
              <w:t>rating</w:t>
            </w:r>
          </w:p>
        </w:tc>
        <w:tc>
          <w:tcPr>
            <w:tcW w:w="3701" w:type="dxa"/>
          </w:tcPr>
          <w:p w14:paraId="03F8229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tinyint(4)</w:t>
            </w:r>
          </w:p>
        </w:tc>
        <w:tc>
          <w:tcPr>
            <w:tcW w:w="2466" w:type="dxa"/>
          </w:tcPr>
          <w:p w14:paraId="6154152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NULL, CHECK (1–5)</w:t>
            </w:r>
          </w:p>
        </w:tc>
        <w:tc>
          <w:tcPr>
            <w:tcW w:w="2445" w:type="dxa"/>
          </w:tcPr>
          <w:p w14:paraId="71BB931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Rating value</w:t>
            </w:r>
          </w:p>
        </w:tc>
      </w:tr>
      <w:tr w:rsidR="00C97774" w14:paraId="3EBD4F6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60EE187" w14:textId="77777777" w:rsidR="00C97774" w:rsidRDefault="00000000" w:rsidP="00144F4D">
            <w:r>
              <w:t>comments</w:t>
            </w:r>
          </w:p>
        </w:tc>
        <w:tc>
          <w:tcPr>
            <w:tcW w:w="3701" w:type="dxa"/>
          </w:tcPr>
          <w:p w14:paraId="33EEF33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66" w:type="dxa"/>
          </w:tcPr>
          <w:p w14:paraId="70F5C33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45" w:type="dxa"/>
          </w:tcPr>
          <w:p w14:paraId="1F4F42A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Additional feedback</w:t>
            </w:r>
          </w:p>
        </w:tc>
      </w:tr>
      <w:tr w:rsidR="00C97774" w14:paraId="4673D74B" w14:textId="77777777" w:rsidTr="00144F4D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F9BB526" w14:textId="77777777" w:rsidR="00C97774" w:rsidRDefault="00000000" w:rsidP="00144F4D">
            <w:r>
              <w:t>meal_description</w:t>
            </w:r>
          </w:p>
        </w:tc>
        <w:tc>
          <w:tcPr>
            <w:tcW w:w="3701" w:type="dxa"/>
          </w:tcPr>
          <w:p w14:paraId="13815C6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466" w:type="dxa"/>
          </w:tcPr>
          <w:p w14:paraId="64C1CC8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45" w:type="dxa"/>
          </w:tcPr>
          <w:p w14:paraId="79D0485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of meal (if meal feedback)</w:t>
            </w:r>
          </w:p>
        </w:tc>
      </w:tr>
      <w:tr w:rsidR="00C97774" w14:paraId="39493608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517402B" w14:textId="77777777" w:rsidR="00C97774" w:rsidRDefault="00000000" w:rsidP="00144F4D">
            <w:r>
              <w:t>delivery_date</w:t>
            </w:r>
          </w:p>
        </w:tc>
        <w:tc>
          <w:tcPr>
            <w:tcW w:w="3701" w:type="dxa"/>
          </w:tcPr>
          <w:p w14:paraId="4805AF5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66" w:type="dxa"/>
          </w:tcPr>
          <w:p w14:paraId="1D24E19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45" w:type="dxa"/>
          </w:tcPr>
          <w:p w14:paraId="2AEF4C2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delivery date (if service feedback)</w:t>
            </w:r>
          </w:p>
        </w:tc>
      </w:tr>
      <w:tr w:rsidR="00C97774" w14:paraId="430B02DF" w14:textId="77777777" w:rsidTr="00144F4D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8AA9DC8" w14:textId="77777777" w:rsidR="00C97774" w:rsidRDefault="00000000" w:rsidP="00144F4D">
            <w:r>
              <w:t>created_at</w:t>
            </w:r>
          </w:p>
        </w:tc>
        <w:tc>
          <w:tcPr>
            <w:tcW w:w="3701" w:type="dxa"/>
          </w:tcPr>
          <w:p w14:paraId="5473E96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466" w:type="dxa"/>
          </w:tcPr>
          <w:p w14:paraId="7DCF10C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445" w:type="dxa"/>
          </w:tcPr>
          <w:p w14:paraId="0BC2964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timestamp</w:t>
            </w:r>
          </w:p>
        </w:tc>
      </w:tr>
      <w:tr w:rsidR="00C97774" w14:paraId="78273098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879F4E3" w14:textId="77777777" w:rsidR="00C97774" w:rsidRDefault="00000000" w:rsidP="00144F4D">
            <w:r>
              <w:t>updated_at</w:t>
            </w:r>
          </w:p>
        </w:tc>
        <w:tc>
          <w:tcPr>
            <w:tcW w:w="3701" w:type="dxa"/>
          </w:tcPr>
          <w:p w14:paraId="19B4741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466" w:type="dxa"/>
          </w:tcPr>
          <w:p w14:paraId="3AD5949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 ON UPDATE</w:t>
            </w:r>
          </w:p>
        </w:tc>
        <w:tc>
          <w:tcPr>
            <w:tcW w:w="2445" w:type="dxa"/>
          </w:tcPr>
          <w:p w14:paraId="2EB1DAE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updated</w:t>
            </w:r>
          </w:p>
        </w:tc>
      </w:tr>
    </w:tbl>
    <w:p w14:paraId="1043BA4C" w14:textId="77777777" w:rsidR="00144F4D" w:rsidRDefault="00144F4D" w:rsidP="00144F4D">
      <w:pPr>
        <w:pStyle w:val="Heading2"/>
      </w:pPr>
    </w:p>
    <w:p w14:paraId="12803A45" w14:textId="2320ED02" w:rsidR="00C97774" w:rsidRDefault="00FB4BA3" w:rsidP="00FB4BA3">
      <w:pPr>
        <w:pStyle w:val="Heading2"/>
        <w:numPr>
          <w:ilvl w:val="0"/>
          <w:numId w:val="10"/>
        </w:numPr>
      </w:pPr>
      <w:r>
        <w:t>inquiries</w:t>
      </w:r>
    </w:p>
    <w:tbl>
      <w:tblPr>
        <w:tblStyle w:val="GridTable5Dark"/>
        <w:tblW w:w="11090" w:type="dxa"/>
        <w:tblLook w:val="04A0" w:firstRow="1" w:lastRow="0" w:firstColumn="1" w:lastColumn="0" w:noHBand="0" w:noVBand="1"/>
      </w:tblPr>
      <w:tblGrid>
        <w:gridCol w:w="2350"/>
        <w:gridCol w:w="4019"/>
        <w:gridCol w:w="2371"/>
        <w:gridCol w:w="2350"/>
      </w:tblGrid>
      <w:tr w:rsidR="00C97774" w14:paraId="03F959CF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C483711" w14:textId="77777777" w:rsidR="00C97774" w:rsidRDefault="00000000" w:rsidP="00144F4D">
            <w:r>
              <w:t>Field</w:t>
            </w:r>
          </w:p>
        </w:tc>
        <w:tc>
          <w:tcPr>
            <w:tcW w:w="4019" w:type="dxa"/>
          </w:tcPr>
          <w:p w14:paraId="59756463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71" w:type="dxa"/>
          </w:tcPr>
          <w:p w14:paraId="0799024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350" w:type="dxa"/>
          </w:tcPr>
          <w:p w14:paraId="13FA4A1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39708CD8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FF6FA92" w14:textId="77777777" w:rsidR="00C97774" w:rsidRDefault="00000000" w:rsidP="00144F4D">
            <w:r>
              <w:t>inquiry_id</w:t>
            </w:r>
          </w:p>
        </w:tc>
        <w:tc>
          <w:tcPr>
            <w:tcW w:w="4019" w:type="dxa"/>
          </w:tcPr>
          <w:p w14:paraId="10F7788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1" w:type="dxa"/>
          </w:tcPr>
          <w:p w14:paraId="00D6889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350" w:type="dxa"/>
          </w:tcPr>
          <w:p w14:paraId="4142C44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Inquiry ID</w:t>
            </w:r>
          </w:p>
        </w:tc>
      </w:tr>
      <w:tr w:rsidR="00C97774" w14:paraId="453DC460" w14:textId="77777777" w:rsidTr="00144F4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2DD8107D" w14:textId="5E545309" w:rsidR="00144F4D" w:rsidRPr="00144F4D" w:rsidRDefault="00000000" w:rsidP="00144F4D">
            <w:pPr>
              <w:rPr>
                <w:b w:val="0"/>
                <w:bCs w:val="0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4019" w:type="dxa"/>
          </w:tcPr>
          <w:p w14:paraId="54FD52F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371" w:type="dxa"/>
          </w:tcPr>
          <w:p w14:paraId="1564B97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users(user_id), NULL allowed</w:t>
            </w:r>
          </w:p>
        </w:tc>
        <w:tc>
          <w:tcPr>
            <w:tcW w:w="2350" w:type="dxa"/>
          </w:tcPr>
          <w:p w14:paraId="542C5EC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making inquiry</w:t>
            </w:r>
          </w:p>
        </w:tc>
      </w:tr>
      <w:tr w:rsidR="00C97774" w14:paraId="46173EC9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DA371E9" w14:textId="77777777" w:rsidR="00C97774" w:rsidRDefault="00000000" w:rsidP="00144F4D">
            <w:r>
              <w:t>message</w:t>
            </w:r>
          </w:p>
        </w:tc>
        <w:tc>
          <w:tcPr>
            <w:tcW w:w="4019" w:type="dxa"/>
          </w:tcPr>
          <w:p w14:paraId="3255EC1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1" w:type="dxa"/>
          </w:tcPr>
          <w:p w14:paraId="254EC5F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350" w:type="dxa"/>
          </w:tcPr>
          <w:p w14:paraId="5A0D2A2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Inquiry content</w:t>
            </w:r>
          </w:p>
        </w:tc>
      </w:tr>
      <w:tr w:rsidR="00C97774" w14:paraId="35D2277C" w14:textId="77777777" w:rsidTr="00144F4D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4D08156" w14:textId="77777777" w:rsidR="00C97774" w:rsidRDefault="00000000" w:rsidP="00144F4D">
            <w:r>
              <w:t>inquiry_type</w:t>
            </w:r>
          </w:p>
        </w:tc>
        <w:tc>
          <w:tcPr>
            <w:tcW w:w="4019" w:type="dxa"/>
          </w:tcPr>
          <w:p w14:paraId="4DFE6B5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371" w:type="dxa"/>
          </w:tcPr>
          <w:p w14:paraId="34683A0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'general'</w:t>
            </w:r>
          </w:p>
        </w:tc>
        <w:tc>
          <w:tcPr>
            <w:tcW w:w="2350" w:type="dxa"/>
          </w:tcPr>
          <w:p w14:paraId="1D85EC9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(general, technical, etc.)</w:t>
            </w:r>
          </w:p>
        </w:tc>
      </w:tr>
      <w:tr w:rsidR="00C97774" w14:paraId="070841CA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5A419696" w14:textId="77777777" w:rsidR="00C97774" w:rsidRDefault="00000000" w:rsidP="00144F4D">
            <w:r>
              <w:t>response</w:t>
            </w:r>
          </w:p>
        </w:tc>
        <w:tc>
          <w:tcPr>
            <w:tcW w:w="4019" w:type="dxa"/>
          </w:tcPr>
          <w:p w14:paraId="213AF0D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371" w:type="dxa"/>
          </w:tcPr>
          <w:p w14:paraId="6D35C3E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350" w:type="dxa"/>
          </w:tcPr>
          <w:p w14:paraId="42A9CC1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response</w:t>
            </w:r>
          </w:p>
        </w:tc>
      </w:tr>
      <w:tr w:rsidR="00C97774" w14:paraId="1BBF1B9A" w14:textId="77777777" w:rsidTr="00144F4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62D0A046" w14:textId="77777777" w:rsidR="00C97774" w:rsidRDefault="00000000" w:rsidP="00144F4D">
            <w:r>
              <w:t>status</w:t>
            </w:r>
          </w:p>
        </w:tc>
        <w:tc>
          <w:tcPr>
            <w:tcW w:w="4019" w:type="dxa"/>
          </w:tcPr>
          <w:p w14:paraId="78A1789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enum('pending','responded','closed')</w:t>
            </w:r>
          </w:p>
        </w:tc>
        <w:tc>
          <w:tcPr>
            <w:tcW w:w="2371" w:type="dxa"/>
          </w:tcPr>
          <w:p w14:paraId="659D216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'pending'</w:t>
            </w:r>
          </w:p>
        </w:tc>
        <w:tc>
          <w:tcPr>
            <w:tcW w:w="2350" w:type="dxa"/>
          </w:tcPr>
          <w:p w14:paraId="5817951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Inquiry state</w:t>
            </w:r>
          </w:p>
        </w:tc>
      </w:tr>
      <w:tr w:rsidR="00C97774" w14:paraId="10BE272F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</w:tcPr>
          <w:p w14:paraId="0D9295AD" w14:textId="77777777" w:rsidR="00C97774" w:rsidRDefault="00000000" w:rsidP="00144F4D">
            <w:r>
              <w:t>created_at</w:t>
            </w:r>
          </w:p>
        </w:tc>
        <w:tc>
          <w:tcPr>
            <w:tcW w:w="4019" w:type="dxa"/>
          </w:tcPr>
          <w:p w14:paraId="4B84C03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371" w:type="dxa"/>
          </w:tcPr>
          <w:p w14:paraId="3ECE40C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350" w:type="dxa"/>
          </w:tcPr>
          <w:p w14:paraId="099769A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timestamp</w:t>
            </w:r>
          </w:p>
        </w:tc>
      </w:tr>
    </w:tbl>
    <w:p w14:paraId="044BC742" w14:textId="77777777" w:rsidR="00FB4BA3" w:rsidRDefault="00FB4BA3" w:rsidP="00144F4D">
      <w:pPr>
        <w:pStyle w:val="Heading2"/>
      </w:pPr>
    </w:p>
    <w:p w14:paraId="69F1E9EC" w14:textId="7DEC15A2" w:rsidR="00C97774" w:rsidRDefault="00000000" w:rsidP="00FB4BA3">
      <w:pPr>
        <w:pStyle w:val="Heading2"/>
        <w:numPr>
          <w:ilvl w:val="0"/>
          <w:numId w:val="10"/>
        </w:numPr>
      </w:pPr>
      <w:r>
        <w:t>meals</w:t>
      </w:r>
    </w:p>
    <w:tbl>
      <w:tblPr>
        <w:tblStyle w:val="GridTable5Dark"/>
        <w:tblW w:w="11092" w:type="dxa"/>
        <w:tblLook w:val="04A0" w:firstRow="1" w:lastRow="0" w:firstColumn="1" w:lastColumn="0" w:noHBand="0" w:noVBand="1"/>
      </w:tblPr>
      <w:tblGrid>
        <w:gridCol w:w="2536"/>
        <w:gridCol w:w="2536"/>
        <w:gridCol w:w="3484"/>
        <w:gridCol w:w="2536"/>
      </w:tblGrid>
      <w:tr w:rsidR="00C97774" w14:paraId="1061D34A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00A7F741" w14:textId="77777777" w:rsidR="00C97774" w:rsidRDefault="00000000" w:rsidP="00144F4D">
            <w:r>
              <w:t>Field</w:t>
            </w:r>
          </w:p>
        </w:tc>
        <w:tc>
          <w:tcPr>
            <w:tcW w:w="2536" w:type="dxa"/>
          </w:tcPr>
          <w:p w14:paraId="46C5170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484" w:type="dxa"/>
          </w:tcPr>
          <w:p w14:paraId="1211845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536" w:type="dxa"/>
          </w:tcPr>
          <w:p w14:paraId="450FF61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3BAF6134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13F37110" w14:textId="77777777" w:rsidR="00C97774" w:rsidRDefault="00000000" w:rsidP="00144F4D">
            <w:r>
              <w:t>meal_id</w:t>
            </w:r>
          </w:p>
        </w:tc>
        <w:tc>
          <w:tcPr>
            <w:tcW w:w="2536" w:type="dxa"/>
          </w:tcPr>
          <w:p w14:paraId="7D45289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484" w:type="dxa"/>
          </w:tcPr>
          <w:p w14:paraId="6133D28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536" w:type="dxa"/>
          </w:tcPr>
          <w:p w14:paraId="1C2111A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meal ID</w:t>
            </w:r>
          </w:p>
        </w:tc>
      </w:tr>
      <w:tr w:rsidR="00C97774" w14:paraId="42E4DCDA" w14:textId="77777777" w:rsidTr="00144F4D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5230D571" w14:textId="77777777" w:rsidR="00C97774" w:rsidRDefault="00000000" w:rsidP="00144F4D">
            <w:r>
              <w:t>category_id</w:t>
            </w:r>
          </w:p>
        </w:tc>
        <w:tc>
          <w:tcPr>
            <w:tcW w:w="2536" w:type="dxa"/>
          </w:tcPr>
          <w:p w14:paraId="367929D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484" w:type="dxa"/>
          </w:tcPr>
          <w:p w14:paraId="614601A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meal_categories(category_id)</w:t>
            </w:r>
          </w:p>
        </w:tc>
        <w:tc>
          <w:tcPr>
            <w:tcW w:w="2536" w:type="dxa"/>
          </w:tcPr>
          <w:p w14:paraId="55B95AF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category</w:t>
            </w:r>
          </w:p>
        </w:tc>
      </w:tr>
      <w:tr w:rsidR="00C97774" w14:paraId="7F7D9703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0F96678" w14:textId="77777777" w:rsidR="00C97774" w:rsidRDefault="00000000" w:rsidP="00144F4D">
            <w:r>
              <w:t>meal_name</w:t>
            </w:r>
          </w:p>
        </w:tc>
        <w:tc>
          <w:tcPr>
            <w:tcW w:w="2536" w:type="dxa"/>
          </w:tcPr>
          <w:p w14:paraId="5ADCEA2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484" w:type="dxa"/>
          </w:tcPr>
          <w:p w14:paraId="68109F5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36" w:type="dxa"/>
          </w:tcPr>
          <w:p w14:paraId="60BE4C2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meal</w:t>
            </w:r>
          </w:p>
        </w:tc>
      </w:tr>
      <w:tr w:rsidR="00C97774" w14:paraId="09678F3E" w14:textId="77777777" w:rsidTr="00144F4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10175C88" w14:textId="77777777" w:rsidR="00C97774" w:rsidRDefault="00000000" w:rsidP="00144F4D">
            <w:r>
              <w:t>description</w:t>
            </w:r>
          </w:p>
        </w:tc>
        <w:tc>
          <w:tcPr>
            <w:tcW w:w="2536" w:type="dxa"/>
          </w:tcPr>
          <w:p w14:paraId="6B458C6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484" w:type="dxa"/>
          </w:tcPr>
          <w:p w14:paraId="6628DBD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536" w:type="dxa"/>
          </w:tcPr>
          <w:p w14:paraId="48874B7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description</w:t>
            </w:r>
          </w:p>
        </w:tc>
      </w:tr>
      <w:tr w:rsidR="00C97774" w14:paraId="5DF3BF6C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4EF0407" w14:textId="77777777" w:rsidR="00C97774" w:rsidRDefault="00000000" w:rsidP="00144F4D">
            <w:r>
              <w:t>image_url</w:t>
            </w:r>
          </w:p>
        </w:tc>
        <w:tc>
          <w:tcPr>
            <w:tcW w:w="2536" w:type="dxa"/>
          </w:tcPr>
          <w:p w14:paraId="407A7DD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3484" w:type="dxa"/>
          </w:tcPr>
          <w:p w14:paraId="3639D61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536" w:type="dxa"/>
          </w:tcPr>
          <w:p w14:paraId="63D7841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image path</w:t>
            </w:r>
          </w:p>
        </w:tc>
      </w:tr>
      <w:tr w:rsidR="00C97774" w14:paraId="73402C30" w14:textId="77777777" w:rsidTr="00144F4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6" w:type="dxa"/>
          </w:tcPr>
          <w:p w14:paraId="6B03743D" w14:textId="77777777" w:rsidR="00C97774" w:rsidRDefault="00000000" w:rsidP="00144F4D">
            <w:r>
              <w:t>is_active</w:t>
            </w:r>
          </w:p>
        </w:tc>
        <w:tc>
          <w:tcPr>
            <w:tcW w:w="2536" w:type="dxa"/>
          </w:tcPr>
          <w:p w14:paraId="7E8F387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3484" w:type="dxa"/>
          </w:tcPr>
          <w:p w14:paraId="577684F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1</w:t>
            </w:r>
          </w:p>
        </w:tc>
        <w:tc>
          <w:tcPr>
            <w:tcW w:w="2536" w:type="dxa"/>
          </w:tcPr>
          <w:p w14:paraId="78D7360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flag</w:t>
            </w:r>
          </w:p>
        </w:tc>
      </w:tr>
    </w:tbl>
    <w:p w14:paraId="12D9B9F5" w14:textId="77777777" w:rsidR="00144F4D" w:rsidRDefault="00144F4D" w:rsidP="00144F4D">
      <w:pPr>
        <w:pStyle w:val="Heading2"/>
      </w:pPr>
    </w:p>
    <w:p w14:paraId="7FEC2DA3" w14:textId="18F9827D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meal_categories</w:t>
      </w:r>
      <w:proofErr w:type="spellEnd"/>
    </w:p>
    <w:tbl>
      <w:tblPr>
        <w:tblStyle w:val="GridTable5Dark"/>
        <w:tblW w:w="11062" w:type="dxa"/>
        <w:tblLook w:val="04A0" w:firstRow="1" w:lastRow="0" w:firstColumn="1" w:lastColumn="0" w:noHBand="0" w:noVBand="1"/>
      </w:tblPr>
      <w:tblGrid>
        <w:gridCol w:w="2429"/>
        <w:gridCol w:w="3775"/>
        <w:gridCol w:w="2429"/>
        <w:gridCol w:w="2429"/>
      </w:tblGrid>
      <w:tr w:rsidR="00C97774" w14:paraId="6FEBCD67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29FBE54" w14:textId="77777777" w:rsidR="00C97774" w:rsidRDefault="00000000" w:rsidP="00144F4D">
            <w:r>
              <w:t>Field</w:t>
            </w:r>
          </w:p>
        </w:tc>
        <w:tc>
          <w:tcPr>
            <w:tcW w:w="3775" w:type="dxa"/>
          </w:tcPr>
          <w:p w14:paraId="65555695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429" w:type="dxa"/>
          </w:tcPr>
          <w:p w14:paraId="15E78991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429" w:type="dxa"/>
          </w:tcPr>
          <w:p w14:paraId="6E9547A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18B9B19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4433D789" w14:textId="77777777" w:rsidR="00C97774" w:rsidRDefault="00000000" w:rsidP="00144F4D">
            <w:r>
              <w:t>category_id</w:t>
            </w:r>
          </w:p>
        </w:tc>
        <w:tc>
          <w:tcPr>
            <w:tcW w:w="3775" w:type="dxa"/>
          </w:tcPr>
          <w:p w14:paraId="13E08AF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429" w:type="dxa"/>
          </w:tcPr>
          <w:p w14:paraId="2841258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429" w:type="dxa"/>
          </w:tcPr>
          <w:p w14:paraId="6648FA5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 ID</w:t>
            </w:r>
          </w:p>
        </w:tc>
      </w:tr>
      <w:tr w:rsidR="00C97774" w14:paraId="53451BB7" w14:textId="77777777" w:rsidTr="00144F4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26DE54E8" w14:textId="77777777" w:rsidR="00C97774" w:rsidRDefault="00000000" w:rsidP="00144F4D">
            <w:r>
              <w:t>category_name</w:t>
            </w:r>
          </w:p>
        </w:tc>
        <w:tc>
          <w:tcPr>
            <w:tcW w:w="3775" w:type="dxa"/>
          </w:tcPr>
          <w:p w14:paraId="3A6C0F7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429" w:type="dxa"/>
          </w:tcPr>
          <w:p w14:paraId="5E9A112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29" w:type="dxa"/>
          </w:tcPr>
          <w:p w14:paraId="57903B7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 name</w:t>
            </w:r>
          </w:p>
        </w:tc>
      </w:tr>
      <w:tr w:rsidR="00C97774" w14:paraId="5441E9E0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1D452821" w14:textId="77777777" w:rsidR="00C97774" w:rsidRDefault="00000000" w:rsidP="00144F4D">
            <w:r>
              <w:t>meal_type</w:t>
            </w:r>
          </w:p>
        </w:tc>
        <w:tc>
          <w:tcPr>
            <w:tcW w:w="3775" w:type="dxa"/>
          </w:tcPr>
          <w:p w14:paraId="30566341" w14:textId="62B3A050" w:rsidR="00144F4D" w:rsidRDefault="00144F4D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</w:t>
            </w:r>
          </w:p>
          <w:p w14:paraId="01213C01" w14:textId="6E5AE6D5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um('</w:t>
            </w:r>
            <w:proofErr w:type="spellStart"/>
            <w:r>
              <w:t>Breakfast','Lunch','Dinner</w:t>
            </w:r>
            <w:proofErr w:type="spellEnd"/>
            <w:r>
              <w:t>')</w:t>
            </w:r>
          </w:p>
        </w:tc>
        <w:tc>
          <w:tcPr>
            <w:tcW w:w="2429" w:type="dxa"/>
          </w:tcPr>
          <w:p w14:paraId="7307A6C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29" w:type="dxa"/>
          </w:tcPr>
          <w:p w14:paraId="0797591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type</w:t>
            </w:r>
          </w:p>
        </w:tc>
      </w:tr>
      <w:tr w:rsidR="00C97774" w14:paraId="143AD596" w14:textId="77777777" w:rsidTr="00144F4D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7FB60F63" w14:textId="77777777" w:rsidR="00C97774" w:rsidRDefault="00000000" w:rsidP="00144F4D">
            <w:r>
              <w:t>option_type</w:t>
            </w:r>
          </w:p>
        </w:tc>
        <w:tc>
          <w:tcPr>
            <w:tcW w:w="3775" w:type="dxa"/>
          </w:tcPr>
          <w:p w14:paraId="0679411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enum('veg','non_veg')</w:t>
            </w:r>
          </w:p>
        </w:tc>
        <w:tc>
          <w:tcPr>
            <w:tcW w:w="2429" w:type="dxa"/>
          </w:tcPr>
          <w:p w14:paraId="74C2565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429" w:type="dxa"/>
          </w:tcPr>
          <w:p w14:paraId="5E76F25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Veg/Non-veg option</w:t>
            </w:r>
          </w:p>
        </w:tc>
      </w:tr>
      <w:tr w:rsidR="00C97774" w14:paraId="0FAC510B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</w:tcPr>
          <w:p w14:paraId="30208BE6" w14:textId="77777777" w:rsidR="00C97774" w:rsidRDefault="00000000" w:rsidP="00144F4D">
            <w:r>
              <w:t>slot</w:t>
            </w:r>
          </w:p>
        </w:tc>
        <w:tc>
          <w:tcPr>
            <w:tcW w:w="3775" w:type="dxa"/>
          </w:tcPr>
          <w:p w14:paraId="6BA3B71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enum('breakfast','lunch','dinner')</w:t>
            </w:r>
          </w:p>
        </w:tc>
        <w:tc>
          <w:tcPr>
            <w:tcW w:w="2429" w:type="dxa"/>
          </w:tcPr>
          <w:p w14:paraId="02B2F01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9" w:type="dxa"/>
          </w:tcPr>
          <w:p w14:paraId="25B0EE2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Delivery slot</w:t>
            </w:r>
          </w:p>
        </w:tc>
      </w:tr>
    </w:tbl>
    <w:p w14:paraId="3F3DF17B" w14:textId="77777777" w:rsidR="00144F4D" w:rsidRDefault="00144F4D" w:rsidP="00144F4D">
      <w:pPr>
        <w:pStyle w:val="Heading2"/>
      </w:pPr>
    </w:p>
    <w:p w14:paraId="60ADD070" w14:textId="20C4D331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meal_plans</w:t>
      </w:r>
      <w:proofErr w:type="spellEnd"/>
    </w:p>
    <w:tbl>
      <w:tblPr>
        <w:tblStyle w:val="GridTable5Dark"/>
        <w:tblW w:w="11066" w:type="dxa"/>
        <w:tblLook w:val="04A0" w:firstRow="1" w:lastRow="0" w:firstColumn="1" w:lastColumn="0" w:noHBand="0" w:noVBand="1"/>
      </w:tblPr>
      <w:tblGrid>
        <w:gridCol w:w="2655"/>
        <w:gridCol w:w="3101"/>
        <w:gridCol w:w="2655"/>
        <w:gridCol w:w="2655"/>
      </w:tblGrid>
      <w:tr w:rsidR="00C97774" w14:paraId="385C5195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0722306F" w14:textId="77777777" w:rsidR="00C97774" w:rsidRDefault="00000000" w:rsidP="00144F4D">
            <w:r>
              <w:t>Field</w:t>
            </w:r>
          </w:p>
        </w:tc>
        <w:tc>
          <w:tcPr>
            <w:tcW w:w="3101" w:type="dxa"/>
          </w:tcPr>
          <w:p w14:paraId="45A8BA56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55" w:type="dxa"/>
          </w:tcPr>
          <w:p w14:paraId="75014EE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655" w:type="dxa"/>
          </w:tcPr>
          <w:p w14:paraId="4E3DEA8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2BD3CB49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48B28E9B" w14:textId="77777777" w:rsidR="00C97774" w:rsidRDefault="00000000" w:rsidP="00144F4D">
            <w:r>
              <w:t>plan_id</w:t>
            </w:r>
          </w:p>
        </w:tc>
        <w:tc>
          <w:tcPr>
            <w:tcW w:w="3101" w:type="dxa"/>
          </w:tcPr>
          <w:p w14:paraId="0515A31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55" w:type="dxa"/>
          </w:tcPr>
          <w:p w14:paraId="2A1F11A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655" w:type="dxa"/>
          </w:tcPr>
          <w:p w14:paraId="04F450F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ID</w:t>
            </w:r>
          </w:p>
        </w:tc>
      </w:tr>
      <w:tr w:rsidR="00C97774" w14:paraId="37547554" w14:textId="77777777" w:rsidTr="00144F4D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772A6D08" w14:textId="77777777" w:rsidR="00C97774" w:rsidRDefault="00000000" w:rsidP="00144F4D">
            <w:r>
              <w:t>plan_name</w:t>
            </w:r>
          </w:p>
        </w:tc>
        <w:tc>
          <w:tcPr>
            <w:tcW w:w="3101" w:type="dxa"/>
          </w:tcPr>
          <w:p w14:paraId="31A5D0F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55" w:type="dxa"/>
          </w:tcPr>
          <w:p w14:paraId="414EF77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5" w:type="dxa"/>
          </w:tcPr>
          <w:p w14:paraId="0D775DC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name</w:t>
            </w:r>
          </w:p>
        </w:tc>
      </w:tr>
      <w:tr w:rsidR="00C97774" w14:paraId="14DA1AE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3E25E48B" w14:textId="77777777" w:rsidR="00C97774" w:rsidRDefault="00000000" w:rsidP="00144F4D">
            <w:r>
              <w:t>description</w:t>
            </w:r>
          </w:p>
        </w:tc>
        <w:tc>
          <w:tcPr>
            <w:tcW w:w="3101" w:type="dxa"/>
          </w:tcPr>
          <w:p w14:paraId="4EBD77D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55" w:type="dxa"/>
          </w:tcPr>
          <w:p w14:paraId="55AB810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655" w:type="dxa"/>
          </w:tcPr>
          <w:p w14:paraId="2F8177B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description</w:t>
            </w:r>
          </w:p>
        </w:tc>
      </w:tr>
      <w:tr w:rsidR="00C97774" w14:paraId="404AA0D1" w14:textId="77777777" w:rsidTr="00144F4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0E468941" w14:textId="77777777" w:rsidR="00C97774" w:rsidRDefault="00000000" w:rsidP="00144F4D">
            <w:r>
              <w:t>plan_type</w:t>
            </w:r>
          </w:p>
        </w:tc>
        <w:tc>
          <w:tcPr>
            <w:tcW w:w="3101" w:type="dxa"/>
          </w:tcPr>
          <w:p w14:paraId="430C2FB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enum('basic','premium')</w:t>
            </w:r>
          </w:p>
        </w:tc>
        <w:tc>
          <w:tcPr>
            <w:tcW w:w="2655" w:type="dxa"/>
          </w:tcPr>
          <w:p w14:paraId="458F8D0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5" w:type="dxa"/>
          </w:tcPr>
          <w:p w14:paraId="2F21D73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plan</w:t>
            </w:r>
          </w:p>
        </w:tc>
      </w:tr>
      <w:tr w:rsidR="00C97774" w14:paraId="6682E412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0A08361D" w14:textId="77777777" w:rsidR="00C97774" w:rsidRDefault="00000000" w:rsidP="00144F4D">
            <w:r>
              <w:t>is_active</w:t>
            </w:r>
          </w:p>
        </w:tc>
        <w:tc>
          <w:tcPr>
            <w:tcW w:w="3101" w:type="dxa"/>
          </w:tcPr>
          <w:p w14:paraId="7810B53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2655" w:type="dxa"/>
          </w:tcPr>
          <w:p w14:paraId="3406335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1</w:t>
            </w:r>
          </w:p>
        </w:tc>
        <w:tc>
          <w:tcPr>
            <w:tcW w:w="2655" w:type="dxa"/>
          </w:tcPr>
          <w:p w14:paraId="6CED4BD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</w:t>
            </w:r>
          </w:p>
        </w:tc>
      </w:tr>
      <w:tr w:rsidR="00C97774" w14:paraId="4BB66C98" w14:textId="77777777" w:rsidTr="00144F4D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467481A5" w14:textId="77777777" w:rsidR="00C97774" w:rsidRDefault="00000000" w:rsidP="00144F4D">
            <w:r>
              <w:t>base_price</w:t>
            </w:r>
          </w:p>
        </w:tc>
        <w:tc>
          <w:tcPr>
            <w:tcW w:w="3101" w:type="dxa"/>
          </w:tcPr>
          <w:p w14:paraId="7E9E817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decimal(8,2)</w:t>
            </w:r>
          </w:p>
        </w:tc>
        <w:tc>
          <w:tcPr>
            <w:tcW w:w="2655" w:type="dxa"/>
          </w:tcPr>
          <w:p w14:paraId="21DA7D7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655" w:type="dxa"/>
          </w:tcPr>
          <w:p w14:paraId="560CFF9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price per day</w:t>
            </w:r>
          </w:p>
        </w:tc>
      </w:tr>
    </w:tbl>
    <w:p w14:paraId="199431E1" w14:textId="77777777" w:rsidR="00FB4BA3" w:rsidRDefault="00FB4BA3" w:rsidP="00144F4D">
      <w:pPr>
        <w:pStyle w:val="Heading2"/>
      </w:pPr>
    </w:p>
    <w:p w14:paraId="3070DF28" w14:textId="536CCEDB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partner_payments</w:t>
      </w:r>
      <w:proofErr w:type="spellEnd"/>
    </w:p>
    <w:tbl>
      <w:tblPr>
        <w:tblStyle w:val="GridTable5Dark"/>
        <w:tblW w:w="11068" w:type="dxa"/>
        <w:tblLook w:val="04A0" w:firstRow="1" w:lastRow="0" w:firstColumn="1" w:lastColumn="0" w:noHBand="0" w:noVBand="1"/>
      </w:tblPr>
      <w:tblGrid>
        <w:gridCol w:w="2110"/>
        <w:gridCol w:w="3556"/>
        <w:gridCol w:w="3901"/>
        <w:gridCol w:w="1501"/>
      </w:tblGrid>
      <w:tr w:rsidR="00C97774" w14:paraId="00DA3B0A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52DD67F" w14:textId="77777777" w:rsidR="00C97774" w:rsidRDefault="00000000" w:rsidP="00144F4D">
            <w:r>
              <w:t>Field</w:t>
            </w:r>
          </w:p>
        </w:tc>
        <w:tc>
          <w:tcPr>
            <w:tcW w:w="3556" w:type="dxa"/>
          </w:tcPr>
          <w:p w14:paraId="7A8AC596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901" w:type="dxa"/>
          </w:tcPr>
          <w:p w14:paraId="38CB0AA5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501" w:type="dxa"/>
          </w:tcPr>
          <w:p w14:paraId="60643F38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E82A582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4F178D21" w14:textId="77777777" w:rsidR="00C97774" w:rsidRDefault="00000000" w:rsidP="00144F4D">
            <w:r>
              <w:t>payment_id</w:t>
            </w:r>
          </w:p>
        </w:tc>
        <w:tc>
          <w:tcPr>
            <w:tcW w:w="3556" w:type="dxa"/>
          </w:tcPr>
          <w:p w14:paraId="558E020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901" w:type="dxa"/>
          </w:tcPr>
          <w:p w14:paraId="43F1BAF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501" w:type="dxa"/>
          </w:tcPr>
          <w:p w14:paraId="2B9D599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ID</w:t>
            </w:r>
          </w:p>
        </w:tc>
      </w:tr>
      <w:tr w:rsidR="00C97774" w14:paraId="4116B057" w14:textId="77777777" w:rsidTr="00144F4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5145A26" w14:textId="77777777" w:rsidR="00C97774" w:rsidRDefault="00000000" w:rsidP="00144F4D">
            <w:r>
              <w:t>partner_id</w:t>
            </w:r>
          </w:p>
        </w:tc>
        <w:tc>
          <w:tcPr>
            <w:tcW w:w="3556" w:type="dxa"/>
          </w:tcPr>
          <w:p w14:paraId="78D3292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901" w:type="dxa"/>
          </w:tcPr>
          <w:p w14:paraId="57DFF7E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delivery_partner_details(partner_id)</w:t>
            </w:r>
          </w:p>
        </w:tc>
        <w:tc>
          <w:tcPr>
            <w:tcW w:w="1501" w:type="dxa"/>
          </w:tcPr>
          <w:p w14:paraId="4636D85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Partner paid</w:t>
            </w:r>
          </w:p>
        </w:tc>
      </w:tr>
      <w:tr w:rsidR="00C97774" w14:paraId="104B526A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E77C390" w14:textId="77777777" w:rsidR="00C97774" w:rsidRDefault="00000000" w:rsidP="00144F4D">
            <w:r>
              <w:t>subscription_id</w:t>
            </w:r>
          </w:p>
        </w:tc>
        <w:tc>
          <w:tcPr>
            <w:tcW w:w="3556" w:type="dxa"/>
          </w:tcPr>
          <w:p w14:paraId="7396298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901" w:type="dxa"/>
          </w:tcPr>
          <w:p w14:paraId="62C30A8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subscriptions(subscription_id)</w:t>
            </w:r>
          </w:p>
        </w:tc>
        <w:tc>
          <w:tcPr>
            <w:tcW w:w="1501" w:type="dxa"/>
          </w:tcPr>
          <w:p w14:paraId="6F7901E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subscription</w:t>
            </w:r>
          </w:p>
        </w:tc>
      </w:tr>
      <w:tr w:rsidR="00C97774" w14:paraId="0AA1AEB6" w14:textId="77777777" w:rsidTr="00144F4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4A56F45" w14:textId="77777777" w:rsidR="00C97774" w:rsidRDefault="00000000" w:rsidP="00144F4D">
            <w:r>
              <w:t>delivery_date</w:t>
            </w:r>
          </w:p>
        </w:tc>
        <w:tc>
          <w:tcPr>
            <w:tcW w:w="3556" w:type="dxa"/>
          </w:tcPr>
          <w:p w14:paraId="49AA7DD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901" w:type="dxa"/>
          </w:tcPr>
          <w:p w14:paraId="2CAA576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1" w:type="dxa"/>
          </w:tcPr>
          <w:p w14:paraId="1DE8E4E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date</w:t>
            </w:r>
          </w:p>
        </w:tc>
      </w:tr>
      <w:tr w:rsidR="00C97774" w14:paraId="4E200D78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7B83236" w14:textId="77777777" w:rsidR="00C97774" w:rsidRDefault="00000000" w:rsidP="00144F4D">
            <w:r>
              <w:t>amount</w:t>
            </w:r>
          </w:p>
        </w:tc>
        <w:tc>
          <w:tcPr>
            <w:tcW w:w="3556" w:type="dxa"/>
          </w:tcPr>
          <w:p w14:paraId="706B475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3901" w:type="dxa"/>
          </w:tcPr>
          <w:p w14:paraId="5E9D9D7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01" w:type="dxa"/>
          </w:tcPr>
          <w:p w14:paraId="5FAEC09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amount</w:t>
            </w:r>
          </w:p>
        </w:tc>
      </w:tr>
      <w:tr w:rsidR="00C97774" w14:paraId="4209339D" w14:textId="77777777" w:rsidTr="00144F4D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EB1848B" w14:textId="77777777" w:rsidR="00C97774" w:rsidRDefault="00000000" w:rsidP="00144F4D">
            <w:r>
              <w:t>delivery_count</w:t>
            </w:r>
          </w:p>
        </w:tc>
        <w:tc>
          <w:tcPr>
            <w:tcW w:w="3556" w:type="dxa"/>
          </w:tcPr>
          <w:p w14:paraId="3B369B1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901" w:type="dxa"/>
          </w:tcPr>
          <w:p w14:paraId="38E7BB7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1501" w:type="dxa"/>
          </w:tcPr>
          <w:p w14:paraId="2D0F610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deliveries covered</w:t>
            </w:r>
          </w:p>
        </w:tc>
      </w:tr>
      <w:tr w:rsidR="00C97774" w14:paraId="5158C403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760DD61D" w14:textId="77777777" w:rsidR="00C97774" w:rsidRDefault="00000000" w:rsidP="00144F4D">
            <w:r>
              <w:t>payment_method</w:t>
            </w:r>
          </w:p>
        </w:tc>
        <w:tc>
          <w:tcPr>
            <w:tcW w:w="3556" w:type="dxa"/>
          </w:tcPr>
          <w:p w14:paraId="0BDC0CB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901" w:type="dxa"/>
          </w:tcPr>
          <w:p w14:paraId="13DFF3B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01" w:type="dxa"/>
          </w:tcPr>
          <w:p w14:paraId="119662C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 (e.g., Razorpay)</w:t>
            </w:r>
          </w:p>
        </w:tc>
      </w:tr>
      <w:tr w:rsidR="00C97774" w14:paraId="6BC8ED60" w14:textId="77777777" w:rsidTr="00144F4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55647EC1" w14:textId="77777777" w:rsidR="00C97774" w:rsidRDefault="00000000" w:rsidP="00144F4D">
            <w:r>
              <w:t>payment_status</w:t>
            </w:r>
          </w:p>
        </w:tc>
        <w:tc>
          <w:tcPr>
            <w:tcW w:w="3556" w:type="dxa"/>
          </w:tcPr>
          <w:p w14:paraId="0B5F9FE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enum('success','failed','pending')</w:t>
            </w:r>
          </w:p>
        </w:tc>
        <w:tc>
          <w:tcPr>
            <w:tcW w:w="3901" w:type="dxa"/>
          </w:tcPr>
          <w:p w14:paraId="6E857EE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'success'</w:t>
            </w:r>
          </w:p>
        </w:tc>
        <w:tc>
          <w:tcPr>
            <w:tcW w:w="1501" w:type="dxa"/>
          </w:tcPr>
          <w:p w14:paraId="12629A5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state</w:t>
            </w:r>
          </w:p>
        </w:tc>
      </w:tr>
      <w:tr w:rsidR="00C97774" w14:paraId="0691527E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64764ED" w14:textId="77777777" w:rsidR="00C97774" w:rsidRDefault="00000000" w:rsidP="00144F4D">
            <w:r>
              <w:t>transaction_ref</w:t>
            </w:r>
          </w:p>
        </w:tc>
        <w:tc>
          <w:tcPr>
            <w:tcW w:w="3556" w:type="dxa"/>
          </w:tcPr>
          <w:p w14:paraId="4BF7A50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901" w:type="dxa"/>
          </w:tcPr>
          <w:p w14:paraId="7683AC1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1" w:type="dxa"/>
          </w:tcPr>
          <w:p w14:paraId="346E4D1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reference</w:t>
            </w:r>
          </w:p>
        </w:tc>
      </w:tr>
      <w:tr w:rsidR="00C97774" w14:paraId="09600A0C" w14:textId="77777777" w:rsidTr="00144F4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1016500B" w14:textId="6F97DE33" w:rsidR="00C97774" w:rsidRDefault="00000000" w:rsidP="00144F4D">
            <w:proofErr w:type="spellStart"/>
            <w:r>
              <w:t>creat</w:t>
            </w:r>
            <w:r w:rsidR="00FB4BA3">
              <w:t>e</w:t>
            </w:r>
            <w:r>
              <w:t>d_at</w:t>
            </w:r>
            <w:proofErr w:type="spellEnd"/>
          </w:p>
        </w:tc>
        <w:tc>
          <w:tcPr>
            <w:tcW w:w="3556" w:type="dxa"/>
          </w:tcPr>
          <w:p w14:paraId="4309662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901" w:type="dxa"/>
          </w:tcPr>
          <w:p w14:paraId="5AA19E5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1501" w:type="dxa"/>
          </w:tcPr>
          <w:p w14:paraId="05437EB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timestamp</w:t>
            </w:r>
          </w:p>
        </w:tc>
      </w:tr>
    </w:tbl>
    <w:p w14:paraId="6FDEF3A9" w14:textId="77777777" w:rsidR="00FB4BA3" w:rsidRDefault="00FB4BA3" w:rsidP="00144F4D">
      <w:pPr>
        <w:pStyle w:val="Heading2"/>
      </w:pPr>
    </w:p>
    <w:p w14:paraId="519546CD" w14:textId="77777777" w:rsidR="00FB4BA3" w:rsidRDefault="00FB4BA3" w:rsidP="00FB4BA3"/>
    <w:p w14:paraId="6E698F82" w14:textId="77777777" w:rsidR="00FB4BA3" w:rsidRDefault="00FB4BA3" w:rsidP="00FB4BA3"/>
    <w:p w14:paraId="1683DC06" w14:textId="77777777" w:rsidR="00FB4BA3" w:rsidRPr="00FB4BA3" w:rsidRDefault="00FB4BA3" w:rsidP="00FB4BA3"/>
    <w:p w14:paraId="446E153F" w14:textId="4D4DA33D" w:rsidR="00C97774" w:rsidRDefault="00000000" w:rsidP="00FB4BA3">
      <w:pPr>
        <w:pStyle w:val="Heading2"/>
        <w:numPr>
          <w:ilvl w:val="0"/>
          <w:numId w:val="10"/>
        </w:numPr>
      </w:pPr>
      <w:r>
        <w:lastRenderedPageBreak/>
        <w:t>payments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171"/>
        <w:gridCol w:w="3388"/>
        <w:gridCol w:w="3162"/>
        <w:gridCol w:w="2069"/>
      </w:tblGrid>
      <w:tr w:rsidR="00C97774" w14:paraId="6A8287EA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E31F624" w14:textId="77777777" w:rsidR="00C97774" w:rsidRDefault="00000000" w:rsidP="00144F4D">
            <w:r>
              <w:t>Field</w:t>
            </w:r>
          </w:p>
        </w:tc>
        <w:tc>
          <w:tcPr>
            <w:tcW w:w="3403" w:type="dxa"/>
          </w:tcPr>
          <w:p w14:paraId="6DBC9E43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76" w:type="dxa"/>
          </w:tcPr>
          <w:p w14:paraId="781072B6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214" w:type="dxa"/>
          </w:tcPr>
          <w:p w14:paraId="2A0DB26B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17B1277D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CA4FC11" w14:textId="77777777" w:rsidR="00C97774" w:rsidRDefault="00000000" w:rsidP="00144F4D">
            <w:r>
              <w:t>payment_id</w:t>
            </w:r>
          </w:p>
        </w:tc>
        <w:tc>
          <w:tcPr>
            <w:tcW w:w="3403" w:type="dxa"/>
          </w:tcPr>
          <w:p w14:paraId="5066ECC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76" w:type="dxa"/>
          </w:tcPr>
          <w:p w14:paraId="17961E2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214" w:type="dxa"/>
          </w:tcPr>
          <w:p w14:paraId="751091AA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ID</w:t>
            </w:r>
          </w:p>
        </w:tc>
      </w:tr>
      <w:tr w:rsidR="00C97774" w14:paraId="61ADAA20" w14:textId="77777777" w:rsidTr="00144F4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2449C4A" w14:textId="77777777" w:rsidR="00C97774" w:rsidRDefault="00000000" w:rsidP="00144F4D">
            <w:r>
              <w:t>user_id</w:t>
            </w:r>
          </w:p>
        </w:tc>
        <w:tc>
          <w:tcPr>
            <w:tcW w:w="3403" w:type="dxa"/>
          </w:tcPr>
          <w:p w14:paraId="1D2C670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76" w:type="dxa"/>
          </w:tcPr>
          <w:p w14:paraId="4B78339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users(user_id)</w:t>
            </w:r>
          </w:p>
        </w:tc>
        <w:tc>
          <w:tcPr>
            <w:tcW w:w="2214" w:type="dxa"/>
          </w:tcPr>
          <w:p w14:paraId="5D60B28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making payment</w:t>
            </w:r>
          </w:p>
        </w:tc>
      </w:tr>
      <w:tr w:rsidR="00C97774" w14:paraId="2C593F26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E647998" w14:textId="77777777" w:rsidR="00C97774" w:rsidRDefault="00000000" w:rsidP="00144F4D">
            <w:r>
              <w:t>subscription_id</w:t>
            </w:r>
          </w:p>
        </w:tc>
        <w:tc>
          <w:tcPr>
            <w:tcW w:w="3403" w:type="dxa"/>
          </w:tcPr>
          <w:p w14:paraId="4F99B29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76" w:type="dxa"/>
          </w:tcPr>
          <w:p w14:paraId="5665BDD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subscriptions(subscription_id)</w:t>
            </w:r>
          </w:p>
        </w:tc>
        <w:tc>
          <w:tcPr>
            <w:tcW w:w="2214" w:type="dxa"/>
          </w:tcPr>
          <w:p w14:paraId="183109F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Related subscription</w:t>
            </w:r>
          </w:p>
        </w:tc>
      </w:tr>
      <w:tr w:rsidR="00C97774" w14:paraId="40FE36B9" w14:textId="77777777" w:rsidTr="00144F4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6D86187" w14:textId="77777777" w:rsidR="00C97774" w:rsidRDefault="00000000" w:rsidP="00144F4D">
            <w:r>
              <w:t>amount</w:t>
            </w:r>
          </w:p>
        </w:tc>
        <w:tc>
          <w:tcPr>
            <w:tcW w:w="3403" w:type="dxa"/>
          </w:tcPr>
          <w:p w14:paraId="6622783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3176" w:type="dxa"/>
          </w:tcPr>
          <w:p w14:paraId="536BDAA2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14" w:type="dxa"/>
          </w:tcPr>
          <w:p w14:paraId="6BAF593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Paid amount</w:t>
            </w:r>
          </w:p>
        </w:tc>
      </w:tr>
      <w:tr w:rsidR="00C97774" w14:paraId="7FC7F034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3862368" w14:textId="77777777" w:rsidR="00C97774" w:rsidRDefault="00000000" w:rsidP="00144F4D">
            <w:r>
              <w:t>payment_method</w:t>
            </w:r>
          </w:p>
        </w:tc>
        <w:tc>
          <w:tcPr>
            <w:tcW w:w="3403" w:type="dxa"/>
          </w:tcPr>
          <w:p w14:paraId="7C09429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76" w:type="dxa"/>
          </w:tcPr>
          <w:p w14:paraId="0A4BA33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14" w:type="dxa"/>
          </w:tcPr>
          <w:p w14:paraId="12C08C0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method</w:t>
            </w:r>
          </w:p>
        </w:tc>
      </w:tr>
      <w:tr w:rsidR="00C97774" w14:paraId="5465195E" w14:textId="77777777" w:rsidTr="00144F4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4570609" w14:textId="77777777" w:rsidR="00C97774" w:rsidRDefault="00000000" w:rsidP="00144F4D">
            <w:r>
              <w:t>payment_status</w:t>
            </w:r>
          </w:p>
        </w:tc>
        <w:tc>
          <w:tcPr>
            <w:tcW w:w="3403" w:type="dxa"/>
          </w:tcPr>
          <w:p w14:paraId="098F469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enum('pending','success','failed')</w:t>
            </w:r>
          </w:p>
        </w:tc>
        <w:tc>
          <w:tcPr>
            <w:tcW w:w="3176" w:type="dxa"/>
          </w:tcPr>
          <w:p w14:paraId="5893AEA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'pending'</w:t>
            </w:r>
          </w:p>
        </w:tc>
        <w:tc>
          <w:tcPr>
            <w:tcW w:w="2214" w:type="dxa"/>
          </w:tcPr>
          <w:p w14:paraId="349F0A9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97774" w14:paraId="616CC99B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58B09EF" w14:textId="77777777" w:rsidR="00C97774" w:rsidRDefault="00000000" w:rsidP="00144F4D">
            <w:r>
              <w:t>transaction_ref</w:t>
            </w:r>
          </w:p>
        </w:tc>
        <w:tc>
          <w:tcPr>
            <w:tcW w:w="3403" w:type="dxa"/>
          </w:tcPr>
          <w:p w14:paraId="0208E70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3176" w:type="dxa"/>
          </w:tcPr>
          <w:p w14:paraId="2A948D4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14" w:type="dxa"/>
          </w:tcPr>
          <w:p w14:paraId="1FFDA9E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reference</w:t>
            </w:r>
          </w:p>
        </w:tc>
      </w:tr>
      <w:tr w:rsidR="00C97774" w14:paraId="08E1EFDE" w14:textId="77777777" w:rsidTr="00144F4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57F175A" w14:textId="77777777" w:rsidR="00C97774" w:rsidRDefault="00000000" w:rsidP="00144F4D">
            <w:r>
              <w:t>created_at</w:t>
            </w:r>
          </w:p>
        </w:tc>
        <w:tc>
          <w:tcPr>
            <w:tcW w:w="3403" w:type="dxa"/>
          </w:tcPr>
          <w:p w14:paraId="17AF9B9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3176" w:type="dxa"/>
          </w:tcPr>
          <w:p w14:paraId="46F06C5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214" w:type="dxa"/>
          </w:tcPr>
          <w:p w14:paraId="1078E47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timestamp</w:t>
            </w:r>
          </w:p>
        </w:tc>
      </w:tr>
    </w:tbl>
    <w:p w14:paraId="0798E92C" w14:textId="77777777" w:rsidR="00144F4D" w:rsidRDefault="00144F4D" w:rsidP="00144F4D">
      <w:pPr>
        <w:pStyle w:val="Heading2"/>
      </w:pPr>
    </w:p>
    <w:p w14:paraId="5EBBDF6E" w14:textId="74656298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plan_features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690"/>
        <w:gridCol w:w="2693"/>
        <w:gridCol w:w="2717"/>
        <w:gridCol w:w="2690"/>
      </w:tblGrid>
      <w:tr w:rsidR="00C97774" w14:paraId="4E635546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6877593F" w14:textId="77777777" w:rsidR="00C97774" w:rsidRDefault="00000000" w:rsidP="00144F4D">
            <w:r>
              <w:t>Field</w:t>
            </w:r>
          </w:p>
        </w:tc>
        <w:tc>
          <w:tcPr>
            <w:tcW w:w="2742" w:type="dxa"/>
          </w:tcPr>
          <w:p w14:paraId="45A7C15E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42" w:type="dxa"/>
          </w:tcPr>
          <w:p w14:paraId="4FB21A2D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742" w:type="dxa"/>
          </w:tcPr>
          <w:p w14:paraId="7EA300D1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7A750AFE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53CB484D" w14:textId="77777777" w:rsidR="00C97774" w:rsidRDefault="00000000" w:rsidP="00144F4D">
            <w:r>
              <w:t>feature_id</w:t>
            </w:r>
          </w:p>
        </w:tc>
        <w:tc>
          <w:tcPr>
            <w:tcW w:w="2742" w:type="dxa"/>
          </w:tcPr>
          <w:p w14:paraId="38A1A51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42" w:type="dxa"/>
          </w:tcPr>
          <w:p w14:paraId="2C4630A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42" w:type="dxa"/>
          </w:tcPr>
          <w:p w14:paraId="1BC5485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 ID</w:t>
            </w:r>
          </w:p>
        </w:tc>
      </w:tr>
      <w:tr w:rsidR="00C97774" w14:paraId="257C1DFF" w14:textId="77777777" w:rsidTr="00144F4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7733A6DC" w14:textId="77777777" w:rsidR="00C97774" w:rsidRDefault="00000000" w:rsidP="00144F4D">
            <w:r>
              <w:t>plan_id</w:t>
            </w:r>
          </w:p>
        </w:tc>
        <w:tc>
          <w:tcPr>
            <w:tcW w:w="2742" w:type="dxa"/>
          </w:tcPr>
          <w:p w14:paraId="1395380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42" w:type="dxa"/>
          </w:tcPr>
          <w:p w14:paraId="5E93A3A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742" w:type="dxa"/>
          </w:tcPr>
          <w:p w14:paraId="60FB586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meal plan</w:t>
            </w:r>
          </w:p>
        </w:tc>
      </w:tr>
      <w:tr w:rsidR="00C97774" w14:paraId="5A0DC97B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259795A8" w14:textId="77777777" w:rsidR="00C97774" w:rsidRDefault="00000000" w:rsidP="00144F4D">
            <w:r>
              <w:t>feature_text</w:t>
            </w:r>
          </w:p>
        </w:tc>
        <w:tc>
          <w:tcPr>
            <w:tcW w:w="2742" w:type="dxa"/>
          </w:tcPr>
          <w:p w14:paraId="4355159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742" w:type="dxa"/>
          </w:tcPr>
          <w:p w14:paraId="322A073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42" w:type="dxa"/>
          </w:tcPr>
          <w:p w14:paraId="116490A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feature</w:t>
            </w:r>
          </w:p>
        </w:tc>
      </w:tr>
      <w:tr w:rsidR="00C97774" w14:paraId="453BD8DF" w14:textId="77777777" w:rsidTr="00144F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14:paraId="5DF74EB8" w14:textId="77777777" w:rsidR="00C97774" w:rsidRDefault="00000000" w:rsidP="00144F4D">
            <w:r>
              <w:t>sort_order</w:t>
            </w:r>
          </w:p>
        </w:tc>
        <w:tc>
          <w:tcPr>
            <w:tcW w:w="2742" w:type="dxa"/>
          </w:tcPr>
          <w:p w14:paraId="7393DD4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42" w:type="dxa"/>
          </w:tcPr>
          <w:p w14:paraId="0A9CF75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2742" w:type="dxa"/>
          </w:tcPr>
          <w:p w14:paraId="42C9728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</w:tc>
      </w:tr>
    </w:tbl>
    <w:p w14:paraId="20D9D785" w14:textId="77777777" w:rsidR="00FB4BA3" w:rsidRDefault="00FB4BA3" w:rsidP="00144F4D">
      <w:pPr>
        <w:pStyle w:val="Heading2"/>
      </w:pPr>
    </w:p>
    <w:p w14:paraId="23FBBA74" w14:textId="295D7750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plan_images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690"/>
        <w:gridCol w:w="2695"/>
        <w:gridCol w:w="2712"/>
        <w:gridCol w:w="2693"/>
      </w:tblGrid>
      <w:tr w:rsidR="00C97774" w14:paraId="357D85D2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B2CCD02" w14:textId="77777777" w:rsidR="00C97774" w:rsidRDefault="00000000" w:rsidP="00144F4D">
            <w:r>
              <w:t>Field</w:t>
            </w:r>
          </w:p>
        </w:tc>
        <w:tc>
          <w:tcPr>
            <w:tcW w:w="2729" w:type="dxa"/>
          </w:tcPr>
          <w:p w14:paraId="50C1898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29" w:type="dxa"/>
          </w:tcPr>
          <w:p w14:paraId="2BC6355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729" w:type="dxa"/>
          </w:tcPr>
          <w:p w14:paraId="6DFA46DD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31701CAA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2B8394BE" w14:textId="77777777" w:rsidR="00C97774" w:rsidRDefault="00000000" w:rsidP="00144F4D">
            <w:r>
              <w:t>image_id</w:t>
            </w:r>
          </w:p>
        </w:tc>
        <w:tc>
          <w:tcPr>
            <w:tcW w:w="2729" w:type="dxa"/>
          </w:tcPr>
          <w:p w14:paraId="71EE137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29" w:type="dxa"/>
          </w:tcPr>
          <w:p w14:paraId="556E93C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29" w:type="dxa"/>
          </w:tcPr>
          <w:p w14:paraId="0E280C6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ID</w:t>
            </w:r>
          </w:p>
        </w:tc>
      </w:tr>
      <w:tr w:rsidR="00C97774" w14:paraId="60A6F8AA" w14:textId="77777777" w:rsidTr="00144F4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35087269" w14:textId="77777777" w:rsidR="00C97774" w:rsidRDefault="00000000" w:rsidP="00144F4D">
            <w:r>
              <w:t>plan_id</w:t>
            </w:r>
          </w:p>
        </w:tc>
        <w:tc>
          <w:tcPr>
            <w:tcW w:w="2729" w:type="dxa"/>
          </w:tcPr>
          <w:p w14:paraId="2019F90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29" w:type="dxa"/>
          </w:tcPr>
          <w:p w14:paraId="1F72E44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729" w:type="dxa"/>
          </w:tcPr>
          <w:p w14:paraId="15AB1DE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meal plan</w:t>
            </w:r>
          </w:p>
        </w:tc>
      </w:tr>
      <w:tr w:rsidR="00C97774" w14:paraId="38F5B2ED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009E721F" w14:textId="77777777" w:rsidR="00C97774" w:rsidRDefault="00000000" w:rsidP="00144F4D">
            <w:r>
              <w:t>image_url</w:t>
            </w:r>
          </w:p>
        </w:tc>
        <w:tc>
          <w:tcPr>
            <w:tcW w:w="2729" w:type="dxa"/>
          </w:tcPr>
          <w:p w14:paraId="598CB30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729" w:type="dxa"/>
          </w:tcPr>
          <w:p w14:paraId="05BBF97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729" w:type="dxa"/>
          </w:tcPr>
          <w:p w14:paraId="175F2AB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Path to image</w:t>
            </w:r>
          </w:p>
        </w:tc>
      </w:tr>
      <w:tr w:rsidR="00C97774" w14:paraId="2DC80B60" w14:textId="77777777" w:rsidTr="00144F4D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44DDF3C8" w14:textId="77777777" w:rsidR="00C97774" w:rsidRDefault="00000000" w:rsidP="00144F4D">
            <w:r>
              <w:t>sort_order</w:t>
            </w:r>
          </w:p>
        </w:tc>
        <w:tc>
          <w:tcPr>
            <w:tcW w:w="2729" w:type="dxa"/>
          </w:tcPr>
          <w:p w14:paraId="11DE16A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29" w:type="dxa"/>
          </w:tcPr>
          <w:p w14:paraId="1017B3B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2729" w:type="dxa"/>
          </w:tcPr>
          <w:p w14:paraId="78569CB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</w:tc>
      </w:tr>
    </w:tbl>
    <w:p w14:paraId="190E4B6A" w14:textId="77777777" w:rsidR="00FB4BA3" w:rsidRDefault="00FB4BA3" w:rsidP="00144F4D">
      <w:pPr>
        <w:pStyle w:val="Heading2"/>
      </w:pPr>
    </w:p>
    <w:p w14:paraId="6136D8DC" w14:textId="77777777" w:rsidR="00FB4BA3" w:rsidRDefault="00FB4BA3" w:rsidP="00FB4BA3">
      <w:pPr>
        <w:pStyle w:val="Heading2"/>
        <w:numPr>
          <w:ilvl w:val="0"/>
          <w:numId w:val="10"/>
        </w:numPr>
      </w:pPr>
      <w:proofErr w:type="spellStart"/>
      <w:r>
        <w:t>subscription_meals</w:t>
      </w:r>
      <w:proofErr w:type="spellEnd"/>
    </w:p>
    <w:tbl>
      <w:tblPr>
        <w:tblStyle w:val="GridTable5Dark"/>
        <w:tblW w:w="11134" w:type="dxa"/>
        <w:tblLook w:val="04A0" w:firstRow="1" w:lastRow="0" w:firstColumn="1" w:lastColumn="0" w:noHBand="0" w:noVBand="1"/>
      </w:tblPr>
      <w:tblGrid>
        <w:gridCol w:w="2030"/>
        <w:gridCol w:w="4088"/>
        <w:gridCol w:w="3132"/>
        <w:gridCol w:w="1884"/>
      </w:tblGrid>
      <w:tr w:rsidR="00FB4BA3" w14:paraId="3E4B317C" w14:textId="77777777" w:rsidTr="002F0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102A584D" w14:textId="77777777" w:rsidR="00FB4BA3" w:rsidRDefault="00FB4BA3" w:rsidP="002F0287">
            <w:r>
              <w:t>Field</w:t>
            </w:r>
          </w:p>
        </w:tc>
        <w:tc>
          <w:tcPr>
            <w:tcW w:w="4088" w:type="dxa"/>
          </w:tcPr>
          <w:p w14:paraId="438A366C" w14:textId="77777777" w:rsidR="00FB4BA3" w:rsidRDefault="00FB4BA3" w:rsidP="002F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32" w:type="dxa"/>
          </w:tcPr>
          <w:p w14:paraId="2856ACC5" w14:textId="77777777" w:rsidR="00FB4BA3" w:rsidRDefault="00FB4BA3" w:rsidP="002F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84" w:type="dxa"/>
          </w:tcPr>
          <w:p w14:paraId="202ECBBF" w14:textId="77777777" w:rsidR="00FB4BA3" w:rsidRDefault="00FB4BA3" w:rsidP="002F0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B4BA3" w14:paraId="43C2151F" w14:textId="77777777" w:rsidTr="002F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65B62661" w14:textId="77777777" w:rsidR="00FB4BA3" w:rsidRDefault="00FB4BA3" w:rsidP="002F0287">
            <w:r>
              <w:t>id</w:t>
            </w:r>
          </w:p>
        </w:tc>
        <w:tc>
          <w:tcPr>
            <w:tcW w:w="4088" w:type="dxa"/>
          </w:tcPr>
          <w:p w14:paraId="17EB4A42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32" w:type="dxa"/>
          </w:tcPr>
          <w:p w14:paraId="388C727C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84" w:type="dxa"/>
          </w:tcPr>
          <w:p w14:paraId="7F10D4D6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ID</w:t>
            </w:r>
          </w:p>
        </w:tc>
      </w:tr>
      <w:tr w:rsidR="00FB4BA3" w14:paraId="603F1E12" w14:textId="77777777" w:rsidTr="002F028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7B11803" w14:textId="77777777" w:rsidR="00FB4BA3" w:rsidRDefault="00FB4BA3" w:rsidP="002F0287">
            <w:proofErr w:type="spellStart"/>
            <w:r>
              <w:t>subscription_id</w:t>
            </w:r>
            <w:proofErr w:type="spellEnd"/>
          </w:p>
        </w:tc>
        <w:tc>
          <w:tcPr>
            <w:tcW w:w="4088" w:type="dxa"/>
          </w:tcPr>
          <w:p w14:paraId="2FF2E516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32" w:type="dxa"/>
          </w:tcPr>
          <w:p w14:paraId="144B4719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subscriptions(</w:t>
            </w:r>
            <w:proofErr w:type="spellStart"/>
            <w:r>
              <w:t>subscription_id</w:t>
            </w:r>
            <w:proofErr w:type="spellEnd"/>
            <w:r>
              <w:t>)</w:t>
            </w:r>
          </w:p>
        </w:tc>
        <w:tc>
          <w:tcPr>
            <w:tcW w:w="1884" w:type="dxa"/>
          </w:tcPr>
          <w:p w14:paraId="26F35636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subscription</w:t>
            </w:r>
          </w:p>
        </w:tc>
      </w:tr>
      <w:tr w:rsidR="00FB4BA3" w14:paraId="26D497EB" w14:textId="77777777" w:rsidTr="002F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0718B2D" w14:textId="77777777" w:rsidR="00FB4BA3" w:rsidRDefault="00FB4BA3" w:rsidP="002F0287">
            <w:proofErr w:type="spellStart"/>
            <w:r>
              <w:t>delivery_date</w:t>
            </w:r>
            <w:proofErr w:type="spellEnd"/>
          </w:p>
        </w:tc>
        <w:tc>
          <w:tcPr>
            <w:tcW w:w="4088" w:type="dxa"/>
          </w:tcPr>
          <w:p w14:paraId="4EF53A1A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132" w:type="dxa"/>
          </w:tcPr>
          <w:p w14:paraId="30C2E1EB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84" w:type="dxa"/>
          </w:tcPr>
          <w:p w14:paraId="3F61D27B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delivery</w:t>
            </w:r>
          </w:p>
        </w:tc>
      </w:tr>
      <w:tr w:rsidR="00FB4BA3" w14:paraId="6598D452" w14:textId="77777777" w:rsidTr="002F028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4D4E70A" w14:textId="77777777" w:rsidR="00FB4BA3" w:rsidRDefault="00FB4BA3" w:rsidP="002F0287">
            <w:proofErr w:type="spellStart"/>
            <w:r>
              <w:t>meal_type</w:t>
            </w:r>
            <w:proofErr w:type="spellEnd"/>
          </w:p>
        </w:tc>
        <w:tc>
          <w:tcPr>
            <w:tcW w:w="4088" w:type="dxa"/>
          </w:tcPr>
          <w:p w14:paraId="36B04E37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('</w:t>
            </w:r>
            <w:proofErr w:type="spellStart"/>
            <w:r>
              <w:t>breakfast','lunch','dinner</w:t>
            </w:r>
            <w:proofErr w:type="spellEnd"/>
            <w:r>
              <w:t>')</w:t>
            </w:r>
          </w:p>
        </w:tc>
        <w:tc>
          <w:tcPr>
            <w:tcW w:w="3132" w:type="dxa"/>
          </w:tcPr>
          <w:p w14:paraId="24B556D2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84" w:type="dxa"/>
          </w:tcPr>
          <w:p w14:paraId="5BD06AAA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type</w:t>
            </w:r>
          </w:p>
        </w:tc>
      </w:tr>
      <w:tr w:rsidR="00FB4BA3" w14:paraId="60EC7E1C" w14:textId="77777777" w:rsidTr="002F0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33164274" w14:textId="77777777" w:rsidR="00FB4BA3" w:rsidRDefault="00FB4BA3" w:rsidP="002F0287">
            <w:proofErr w:type="spellStart"/>
            <w:r>
              <w:t>meal_id</w:t>
            </w:r>
            <w:proofErr w:type="spellEnd"/>
          </w:p>
        </w:tc>
        <w:tc>
          <w:tcPr>
            <w:tcW w:w="4088" w:type="dxa"/>
          </w:tcPr>
          <w:p w14:paraId="78002EDC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3132" w:type="dxa"/>
          </w:tcPr>
          <w:p w14:paraId="3A129C24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meals(</w:t>
            </w:r>
            <w:proofErr w:type="spellStart"/>
            <w:r>
              <w:t>meal_id</w:t>
            </w:r>
            <w:proofErr w:type="spellEnd"/>
            <w:r>
              <w:t>)</w:t>
            </w:r>
          </w:p>
        </w:tc>
        <w:tc>
          <w:tcPr>
            <w:tcW w:w="1884" w:type="dxa"/>
          </w:tcPr>
          <w:p w14:paraId="76FCF268" w14:textId="77777777" w:rsidR="00FB4BA3" w:rsidRDefault="00FB4BA3" w:rsidP="002F0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meal delivered</w:t>
            </w:r>
          </w:p>
        </w:tc>
      </w:tr>
      <w:tr w:rsidR="00FB4BA3" w14:paraId="17657B2A" w14:textId="77777777" w:rsidTr="002F028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6BAEDB99" w14:textId="77777777" w:rsidR="00FB4BA3" w:rsidRDefault="00FB4BA3" w:rsidP="002F0287">
            <w:r>
              <w:t>status</w:t>
            </w:r>
          </w:p>
        </w:tc>
        <w:tc>
          <w:tcPr>
            <w:tcW w:w="4088" w:type="dxa"/>
          </w:tcPr>
          <w:p w14:paraId="2E2B7E36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>('</w:t>
            </w:r>
            <w:proofErr w:type="spellStart"/>
            <w:r>
              <w:t>scheduled','cancelled','delivered</w:t>
            </w:r>
            <w:proofErr w:type="spellEnd"/>
            <w:r>
              <w:t>')</w:t>
            </w:r>
          </w:p>
        </w:tc>
        <w:tc>
          <w:tcPr>
            <w:tcW w:w="3132" w:type="dxa"/>
          </w:tcPr>
          <w:p w14:paraId="55959A62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'scheduled'</w:t>
            </w:r>
          </w:p>
        </w:tc>
        <w:tc>
          <w:tcPr>
            <w:tcW w:w="1884" w:type="dxa"/>
          </w:tcPr>
          <w:p w14:paraId="6750875A" w14:textId="77777777" w:rsidR="00FB4BA3" w:rsidRDefault="00FB4BA3" w:rsidP="002F0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delivery status</w:t>
            </w:r>
          </w:p>
        </w:tc>
      </w:tr>
    </w:tbl>
    <w:p w14:paraId="2B931AEC" w14:textId="77777777" w:rsidR="00FB4BA3" w:rsidRPr="00FB4BA3" w:rsidRDefault="00FB4BA3" w:rsidP="00FB4BA3"/>
    <w:p w14:paraId="6E694082" w14:textId="629A7DF8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plan_meals</w:t>
      </w:r>
      <w:proofErr w:type="spellEnd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30"/>
        <w:gridCol w:w="6750"/>
        <w:gridCol w:w="1677"/>
        <w:gridCol w:w="1133"/>
      </w:tblGrid>
      <w:tr w:rsidR="00C97774" w14:paraId="0A2DFBD8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6DCA4E0" w14:textId="77777777" w:rsidR="00C97774" w:rsidRDefault="00000000" w:rsidP="00144F4D">
            <w:r>
              <w:t>Field</w:t>
            </w:r>
          </w:p>
        </w:tc>
        <w:tc>
          <w:tcPr>
            <w:tcW w:w="2160" w:type="dxa"/>
          </w:tcPr>
          <w:p w14:paraId="69AE03B5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60" w:type="dxa"/>
          </w:tcPr>
          <w:p w14:paraId="53D12AE4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160" w:type="dxa"/>
          </w:tcPr>
          <w:p w14:paraId="1A675B80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CB389E2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2345BE" w14:textId="77777777" w:rsidR="00C97774" w:rsidRDefault="00000000" w:rsidP="00144F4D">
            <w:r>
              <w:t>plan_meal_id</w:t>
            </w:r>
          </w:p>
        </w:tc>
        <w:tc>
          <w:tcPr>
            <w:tcW w:w="2160" w:type="dxa"/>
          </w:tcPr>
          <w:p w14:paraId="61374D4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160" w:type="dxa"/>
          </w:tcPr>
          <w:p w14:paraId="219DADE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160" w:type="dxa"/>
          </w:tcPr>
          <w:p w14:paraId="39249D4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ID</w:t>
            </w:r>
          </w:p>
        </w:tc>
      </w:tr>
      <w:tr w:rsidR="00C97774" w14:paraId="23BDD958" w14:textId="77777777" w:rsidTr="00144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BD870F" w14:textId="77777777" w:rsidR="00C97774" w:rsidRDefault="00000000" w:rsidP="00144F4D">
            <w:r>
              <w:t>plan_id</w:t>
            </w:r>
          </w:p>
        </w:tc>
        <w:tc>
          <w:tcPr>
            <w:tcW w:w="2160" w:type="dxa"/>
          </w:tcPr>
          <w:p w14:paraId="67F309C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160" w:type="dxa"/>
          </w:tcPr>
          <w:p w14:paraId="71CA6A5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160" w:type="dxa"/>
          </w:tcPr>
          <w:p w14:paraId="7D5E3FA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plan</w:t>
            </w:r>
          </w:p>
        </w:tc>
      </w:tr>
      <w:tr w:rsidR="00C97774" w14:paraId="26E13CC1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47C46F" w14:textId="77777777" w:rsidR="00C97774" w:rsidRDefault="00000000" w:rsidP="00144F4D">
            <w:r>
              <w:t>day_of_week</w:t>
            </w:r>
          </w:p>
        </w:tc>
        <w:tc>
          <w:tcPr>
            <w:tcW w:w="2160" w:type="dxa"/>
          </w:tcPr>
          <w:p w14:paraId="6D47AA6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enum('MONDAY','TUESDAY','WEDNESDAY','THURSDAY','FRIDAY','SATURDAY','SUNDAY')</w:t>
            </w:r>
          </w:p>
        </w:tc>
        <w:tc>
          <w:tcPr>
            <w:tcW w:w="2160" w:type="dxa"/>
          </w:tcPr>
          <w:p w14:paraId="7160B6E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60" w:type="dxa"/>
          </w:tcPr>
          <w:p w14:paraId="2655065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of week</w:t>
            </w:r>
          </w:p>
        </w:tc>
      </w:tr>
      <w:tr w:rsidR="00C97774" w14:paraId="68E7E377" w14:textId="77777777" w:rsidTr="00144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E48956" w14:textId="77777777" w:rsidR="00C97774" w:rsidRDefault="00000000" w:rsidP="00144F4D">
            <w:r>
              <w:t>meal_type</w:t>
            </w:r>
          </w:p>
        </w:tc>
        <w:tc>
          <w:tcPr>
            <w:tcW w:w="2160" w:type="dxa"/>
          </w:tcPr>
          <w:p w14:paraId="3F757E2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enum('Breakfast','Lunch','Dinner')</w:t>
            </w:r>
          </w:p>
        </w:tc>
        <w:tc>
          <w:tcPr>
            <w:tcW w:w="2160" w:type="dxa"/>
          </w:tcPr>
          <w:p w14:paraId="1976B80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160" w:type="dxa"/>
          </w:tcPr>
          <w:p w14:paraId="7A7EAE0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meal</w:t>
            </w:r>
          </w:p>
        </w:tc>
      </w:tr>
      <w:tr w:rsidR="00C97774" w14:paraId="4E247E04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0E35A8" w14:textId="77777777" w:rsidR="00C97774" w:rsidRDefault="00000000" w:rsidP="00144F4D">
            <w:r>
              <w:t>meal_id</w:t>
            </w:r>
          </w:p>
        </w:tc>
        <w:tc>
          <w:tcPr>
            <w:tcW w:w="2160" w:type="dxa"/>
          </w:tcPr>
          <w:p w14:paraId="732D374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160" w:type="dxa"/>
          </w:tcPr>
          <w:p w14:paraId="28AFC44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meals(meal_id)</w:t>
            </w:r>
          </w:p>
        </w:tc>
        <w:tc>
          <w:tcPr>
            <w:tcW w:w="2160" w:type="dxa"/>
          </w:tcPr>
          <w:p w14:paraId="7A09343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Meal linked</w:t>
            </w:r>
          </w:p>
        </w:tc>
      </w:tr>
    </w:tbl>
    <w:p w14:paraId="01E91E70" w14:textId="77777777" w:rsidR="00144F4D" w:rsidRDefault="00144F4D" w:rsidP="00144F4D">
      <w:pPr>
        <w:pStyle w:val="Heading2"/>
      </w:pPr>
    </w:p>
    <w:p w14:paraId="69033219" w14:textId="7B3F8B75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plan_schedule_options</w:t>
      </w:r>
      <w:proofErr w:type="spellEnd"/>
    </w:p>
    <w:tbl>
      <w:tblPr>
        <w:tblStyle w:val="GridTable5Dark"/>
        <w:tblW w:w="11019" w:type="dxa"/>
        <w:tblLook w:val="04A0" w:firstRow="1" w:lastRow="0" w:firstColumn="1" w:lastColumn="0" w:noHBand="0" w:noVBand="1"/>
      </w:tblPr>
      <w:tblGrid>
        <w:gridCol w:w="2288"/>
        <w:gridCol w:w="4155"/>
        <w:gridCol w:w="2288"/>
        <w:gridCol w:w="2288"/>
      </w:tblGrid>
      <w:tr w:rsidR="00C97774" w14:paraId="490BFC6B" w14:textId="77777777" w:rsidTr="00144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AA5D055" w14:textId="77777777" w:rsidR="00C97774" w:rsidRDefault="00000000" w:rsidP="00144F4D">
            <w:r>
              <w:t>Field</w:t>
            </w:r>
          </w:p>
        </w:tc>
        <w:tc>
          <w:tcPr>
            <w:tcW w:w="4155" w:type="dxa"/>
          </w:tcPr>
          <w:p w14:paraId="06363243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88" w:type="dxa"/>
          </w:tcPr>
          <w:p w14:paraId="6832DE9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288" w:type="dxa"/>
          </w:tcPr>
          <w:p w14:paraId="02927E82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F6C1305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6BDF81BE" w14:textId="77777777" w:rsidR="00C97774" w:rsidRDefault="00000000" w:rsidP="00144F4D">
            <w:r>
              <w:t>option_id</w:t>
            </w:r>
          </w:p>
        </w:tc>
        <w:tc>
          <w:tcPr>
            <w:tcW w:w="4155" w:type="dxa"/>
          </w:tcPr>
          <w:p w14:paraId="788143F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88" w:type="dxa"/>
          </w:tcPr>
          <w:p w14:paraId="1218606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288" w:type="dxa"/>
          </w:tcPr>
          <w:p w14:paraId="4C36050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option ID</w:t>
            </w:r>
          </w:p>
        </w:tc>
      </w:tr>
      <w:tr w:rsidR="00C97774" w14:paraId="680E3C7A" w14:textId="77777777" w:rsidTr="00144F4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00227E1D" w14:textId="77777777" w:rsidR="00C97774" w:rsidRDefault="00000000" w:rsidP="00144F4D">
            <w:r>
              <w:t>plan_id</w:t>
            </w:r>
          </w:p>
        </w:tc>
        <w:tc>
          <w:tcPr>
            <w:tcW w:w="4155" w:type="dxa"/>
          </w:tcPr>
          <w:p w14:paraId="464CC31A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88" w:type="dxa"/>
          </w:tcPr>
          <w:p w14:paraId="09E5888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288" w:type="dxa"/>
          </w:tcPr>
          <w:p w14:paraId="45B2666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Associated meal plan</w:t>
            </w:r>
          </w:p>
        </w:tc>
      </w:tr>
      <w:tr w:rsidR="00C97774" w14:paraId="34F1DC33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0532F8BA" w14:textId="77777777" w:rsidR="00C97774" w:rsidRDefault="00000000" w:rsidP="00144F4D">
            <w:r>
              <w:t>schedule_type</w:t>
            </w:r>
          </w:p>
        </w:tc>
        <w:tc>
          <w:tcPr>
            <w:tcW w:w="4155" w:type="dxa"/>
          </w:tcPr>
          <w:p w14:paraId="0F7CBA5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enum('weekday','extended','full_week')</w:t>
            </w:r>
          </w:p>
        </w:tc>
        <w:tc>
          <w:tcPr>
            <w:tcW w:w="2288" w:type="dxa"/>
          </w:tcPr>
          <w:p w14:paraId="3F0522A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88" w:type="dxa"/>
          </w:tcPr>
          <w:p w14:paraId="430F16F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choice (Mon–Fri, Mon–Sat, Mon–Sun)</w:t>
            </w:r>
          </w:p>
        </w:tc>
      </w:tr>
      <w:tr w:rsidR="00C97774" w14:paraId="30F795BB" w14:textId="77777777" w:rsidTr="00144F4D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3D9966C5" w14:textId="77777777" w:rsidR="00C97774" w:rsidRDefault="00000000" w:rsidP="00144F4D">
            <w:r>
              <w:t>multiplier</w:t>
            </w:r>
          </w:p>
        </w:tc>
        <w:tc>
          <w:tcPr>
            <w:tcW w:w="4155" w:type="dxa"/>
          </w:tcPr>
          <w:p w14:paraId="4108700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2288" w:type="dxa"/>
          </w:tcPr>
          <w:p w14:paraId="7BBE9BE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1.00</w:t>
            </w:r>
          </w:p>
        </w:tc>
        <w:tc>
          <w:tcPr>
            <w:tcW w:w="2288" w:type="dxa"/>
          </w:tcPr>
          <w:p w14:paraId="5A70B5B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 multiplier applied for this schedule</w:t>
            </w:r>
          </w:p>
        </w:tc>
      </w:tr>
      <w:tr w:rsidR="00C97774" w14:paraId="6682BDC1" w14:textId="77777777" w:rsidTr="00144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14:paraId="2537EA85" w14:textId="77777777" w:rsidR="00C97774" w:rsidRDefault="00000000" w:rsidP="00144F4D">
            <w:r>
              <w:t>description</w:t>
            </w:r>
          </w:p>
        </w:tc>
        <w:tc>
          <w:tcPr>
            <w:tcW w:w="4155" w:type="dxa"/>
          </w:tcPr>
          <w:p w14:paraId="6D2CC402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288" w:type="dxa"/>
          </w:tcPr>
          <w:p w14:paraId="69687CC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88" w:type="dxa"/>
          </w:tcPr>
          <w:p w14:paraId="6888E33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Explanation of the option</w:t>
            </w:r>
          </w:p>
        </w:tc>
      </w:tr>
    </w:tbl>
    <w:p w14:paraId="5A62819B" w14:textId="77777777" w:rsidR="00FB4BA3" w:rsidRDefault="00FB4BA3" w:rsidP="00144F4D">
      <w:pPr>
        <w:pStyle w:val="Heading2"/>
      </w:pPr>
    </w:p>
    <w:p w14:paraId="40B67519" w14:textId="50DDCDEF" w:rsidR="00C97774" w:rsidRDefault="00000000" w:rsidP="00FB4BA3">
      <w:pPr>
        <w:pStyle w:val="Heading2"/>
        <w:numPr>
          <w:ilvl w:val="0"/>
          <w:numId w:val="10"/>
        </w:numPr>
      </w:pPr>
      <w:proofErr w:type="spellStart"/>
      <w:r>
        <w:t>popular_meals</w:t>
      </w:r>
      <w:proofErr w:type="spellEnd"/>
    </w:p>
    <w:tbl>
      <w:tblPr>
        <w:tblStyle w:val="GridTable5Dark"/>
        <w:tblW w:w="11053" w:type="dxa"/>
        <w:tblLook w:val="04A0" w:firstRow="1" w:lastRow="0" w:firstColumn="1" w:lastColumn="0" w:noHBand="0" w:noVBand="1"/>
      </w:tblPr>
      <w:tblGrid>
        <w:gridCol w:w="2757"/>
        <w:gridCol w:w="2757"/>
        <w:gridCol w:w="2782"/>
        <w:gridCol w:w="2757"/>
      </w:tblGrid>
      <w:tr w:rsidR="00C97774" w14:paraId="4E554B39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2B70DB5" w14:textId="77777777" w:rsidR="00C97774" w:rsidRDefault="00000000" w:rsidP="00144F4D">
            <w:r>
              <w:t>Field</w:t>
            </w:r>
          </w:p>
        </w:tc>
        <w:tc>
          <w:tcPr>
            <w:tcW w:w="2757" w:type="dxa"/>
          </w:tcPr>
          <w:p w14:paraId="3395B97D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782" w:type="dxa"/>
          </w:tcPr>
          <w:p w14:paraId="11F9B6FF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757" w:type="dxa"/>
          </w:tcPr>
          <w:p w14:paraId="33EE0C2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6E1AEB6A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3933AABD" w14:textId="77777777" w:rsidR="00C97774" w:rsidRDefault="00000000" w:rsidP="00144F4D">
            <w:r>
              <w:t>id</w:t>
            </w:r>
          </w:p>
        </w:tc>
        <w:tc>
          <w:tcPr>
            <w:tcW w:w="2757" w:type="dxa"/>
          </w:tcPr>
          <w:p w14:paraId="0E29F71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82" w:type="dxa"/>
          </w:tcPr>
          <w:p w14:paraId="7AFA074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757" w:type="dxa"/>
          </w:tcPr>
          <w:p w14:paraId="64F6E0C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ID</w:t>
            </w:r>
          </w:p>
        </w:tc>
      </w:tr>
      <w:tr w:rsidR="00C97774" w14:paraId="1A799E15" w14:textId="77777777" w:rsidTr="00FB4BA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19C644A3" w14:textId="77777777" w:rsidR="00C97774" w:rsidRDefault="00000000" w:rsidP="00144F4D">
            <w:r>
              <w:t>meal_id</w:t>
            </w:r>
          </w:p>
        </w:tc>
        <w:tc>
          <w:tcPr>
            <w:tcW w:w="2757" w:type="dxa"/>
          </w:tcPr>
          <w:p w14:paraId="6643CFE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82" w:type="dxa"/>
          </w:tcPr>
          <w:p w14:paraId="528B644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meals(meal_id)</w:t>
            </w:r>
          </w:p>
        </w:tc>
        <w:tc>
          <w:tcPr>
            <w:tcW w:w="2757" w:type="dxa"/>
          </w:tcPr>
          <w:p w14:paraId="4891BFD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meal</w:t>
            </w:r>
          </w:p>
        </w:tc>
      </w:tr>
      <w:tr w:rsidR="00C97774" w14:paraId="43786CAE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46B25296" w14:textId="77777777" w:rsidR="00C97774" w:rsidRDefault="00000000" w:rsidP="00144F4D">
            <w:r>
              <w:t>popularity_score</w:t>
            </w:r>
          </w:p>
        </w:tc>
        <w:tc>
          <w:tcPr>
            <w:tcW w:w="2757" w:type="dxa"/>
          </w:tcPr>
          <w:p w14:paraId="42171ED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782" w:type="dxa"/>
          </w:tcPr>
          <w:p w14:paraId="0C0793A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0</w:t>
            </w:r>
          </w:p>
        </w:tc>
        <w:tc>
          <w:tcPr>
            <w:tcW w:w="2757" w:type="dxa"/>
          </w:tcPr>
          <w:p w14:paraId="19B803D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Score/rank based on orders/feedback</w:t>
            </w:r>
          </w:p>
        </w:tc>
      </w:tr>
      <w:tr w:rsidR="00C97774" w14:paraId="6F8A425B" w14:textId="77777777" w:rsidTr="00FB4BA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7DEE28AC" w14:textId="77777777" w:rsidR="00C97774" w:rsidRDefault="00000000" w:rsidP="00144F4D">
            <w:r>
              <w:t>created_at</w:t>
            </w:r>
          </w:p>
        </w:tc>
        <w:tc>
          <w:tcPr>
            <w:tcW w:w="2757" w:type="dxa"/>
          </w:tcPr>
          <w:p w14:paraId="349B4A0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782" w:type="dxa"/>
          </w:tcPr>
          <w:p w14:paraId="44744FB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757" w:type="dxa"/>
          </w:tcPr>
          <w:p w14:paraId="3D227FB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timestamp</w:t>
            </w:r>
          </w:p>
        </w:tc>
      </w:tr>
    </w:tbl>
    <w:p w14:paraId="46E2A95A" w14:textId="77777777" w:rsidR="00FB4BA3" w:rsidRDefault="00FB4BA3" w:rsidP="00144F4D">
      <w:pPr>
        <w:pStyle w:val="Heading2"/>
      </w:pPr>
    </w:p>
    <w:p w14:paraId="70F8F689" w14:textId="77777777" w:rsidR="00FB4BA3" w:rsidRDefault="00FB4BA3" w:rsidP="00FB4BA3"/>
    <w:p w14:paraId="79C3D2B6" w14:textId="77777777" w:rsidR="00FB4BA3" w:rsidRPr="00FB4BA3" w:rsidRDefault="00FB4BA3" w:rsidP="00FB4BA3"/>
    <w:p w14:paraId="262083B6" w14:textId="0DD994ED" w:rsidR="00C97774" w:rsidRDefault="00000000" w:rsidP="00FB4BA3">
      <w:pPr>
        <w:pStyle w:val="Heading2"/>
        <w:numPr>
          <w:ilvl w:val="0"/>
          <w:numId w:val="10"/>
        </w:numPr>
      </w:pPr>
      <w:r>
        <w:t>subscriptions</w:t>
      </w:r>
    </w:p>
    <w:tbl>
      <w:tblPr>
        <w:tblStyle w:val="GridTable5Dark"/>
        <w:tblW w:w="11045" w:type="dxa"/>
        <w:tblLook w:val="04A0" w:firstRow="1" w:lastRow="0" w:firstColumn="1" w:lastColumn="0" w:noHBand="0" w:noVBand="1"/>
      </w:tblPr>
      <w:tblGrid>
        <w:gridCol w:w="2208"/>
        <w:gridCol w:w="4400"/>
        <w:gridCol w:w="2229"/>
        <w:gridCol w:w="2208"/>
      </w:tblGrid>
      <w:tr w:rsidR="00C97774" w14:paraId="209F4FAD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4869B143" w14:textId="77777777" w:rsidR="00C97774" w:rsidRDefault="00000000" w:rsidP="00144F4D">
            <w:r>
              <w:t>Field</w:t>
            </w:r>
          </w:p>
        </w:tc>
        <w:tc>
          <w:tcPr>
            <w:tcW w:w="4400" w:type="dxa"/>
          </w:tcPr>
          <w:p w14:paraId="19C23082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29" w:type="dxa"/>
          </w:tcPr>
          <w:p w14:paraId="49CBA48C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208" w:type="dxa"/>
          </w:tcPr>
          <w:p w14:paraId="247466FA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4A646E2C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1AC064EF" w14:textId="77777777" w:rsidR="00C97774" w:rsidRDefault="00000000" w:rsidP="00144F4D">
            <w:r>
              <w:t>subscription_id</w:t>
            </w:r>
          </w:p>
        </w:tc>
        <w:tc>
          <w:tcPr>
            <w:tcW w:w="4400" w:type="dxa"/>
          </w:tcPr>
          <w:p w14:paraId="61ECEA6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29" w:type="dxa"/>
          </w:tcPr>
          <w:p w14:paraId="58EA7459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208" w:type="dxa"/>
          </w:tcPr>
          <w:p w14:paraId="357E53D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Subscription ID</w:t>
            </w:r>
          </w:p>
        </w:tc>
      </w:tr>
      <w:tr w:rsidR="00C97774" w14:paraId="6818DFCB" w14:textId="77777777" w:rsidTr="00FB4BA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09E377DD" w14:textId="77777777" w:rsidR="00C97774" w:rsidRDefault="00000000" w:rsidP="00144F4D">
            <w:r>
              <w:t>user_id</w:t>
            </w:r>
          </w:p>
        </w:tc>
        <w:tc>
          <w:tcPr>
            <w:tcW w:w="4400" w:type="dxa"/>
          </w:tcPr>
          <w:p w14:paraId="7679FFA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29" w:type="dxa"/>
          </w:tcPr>
          <w:p w14:paraId="41515D2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users(user_id)</w:t>
            </w:r>
          </w:p>
        </w:tc>
        <w:tc>
          <w:tcPr>
            <w:tcW w:w="2208" w:type="dxa"/>
          </w:tcPr>
          <w:p w14:paraId="696F263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who subscribed</w:t>
            </w:r>
          </w:p>
        </w:tc>
      </w:tr>
      <w:tr w:rsidR="00C97774" w14:paraId="4BEFFC98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1D4E5F37" w14:textId="77777777" w:rsidR="00C97774" w:rsidRDefault="00000000" w:rsidP="00144F4D">
            <w:r>
              <w:t>plan_id</w:t>
            </w:r>
          </w:p>
        </w:tc>
        <w:tc>
          <w:tcPr>
            <w:tcW w:w="4400" w:type="dxa"/>
          </w:tcPr>
          <w:p w14:paraId="62A78D1B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229" w:type="dxa"/>
          </w:tcPr>
          <w:p w14:paraId="50DD33A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→ meal_plans(plan_id)</w:t>
            </w:r>
          </w:p>
        </w:tc>
        <w:tc>
          <w:tcPr>
            <w:tcW w:w="2208" w:type="dxa"/>
          </w:tcPr>
          <w:p w14:paraId="511273C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Subscribed meal plan</w:t>
            </w:r>
          </w:p>
        </w:tc>
      </w:tr>
      <w:tr w:rsidR="00C97774" w14:paraId="3AAE0D7E" w14:textId="77777777" w:rsidTr="00FB4BA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50BA3D9E" w14:textId="77777777" w:rsidR="00C97774" w:rsidRDefault="00000000" w:rsidP="00144F4D">
            <w:r>
              <w:t>start_date</w:t>
            </w:r>
          </w:p>
        </w:tc>
        <w:tc>
          <w:tcPr>
            <w:tcW w:w="4400" w:type="dxa"/>
          </w:tcPr>
          <w:p w14:paraId="13DAAD8B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29" w:type="dxa"/>
          </w:tcPr>
          <w:p w14:paraId="47406A7D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08" w:type="dxa"/>
          </w:tcPr>
          <w:p w14:paraId="0D4211B5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</w:tr>
      <w:tr w:rsidR="00C97774" w14:paraId="2A6EA1F0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42487237" w14:textId="77777777" w:rsidR="00C97774" w:rsidRDefault="00000000" w:rsidP="00144F4D">
            <w:r>
              <w:t>end_date</w:t>
            </w:r>
          </w:p>
        </w:tc>
        <w:tc>
          <w:tcPr>
            <w:tcW w:w="4400" w:type="dxa"/>
          </w:tcPr>
          <w:p w14:paraId="705280D8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29" w:type="dxa"/>
          </w:tcPr>
          <w:p w14:paraId="2825C8A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208" w:type="dxa"/>
          </w:tcPr>
          <w:p w14:paraId="4C8F2441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C97774" w14:paraId="5A63820F" w14:textId="77777777" w:rsidTr="00FB4BA3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7147433C" w14:textId="77777777" w:rsidR="00C97774" w:rsidRDefault="00000000" w:rsidP="00144F4D">
            <w:r>
              <w:t>status</w:t>
            </w:r>
          </w:p>
        </w:tc>
        <w:tc>
          <w:tcPr>
            <w:tcW w:w="4400" w:type="dxa"/>
          </w:tcPr>
          <w:p w14:paraId="55EB46D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enum('active','paused','cancelled','expired')</w:t>
            </w:r>
          </w:p>
        </w:tc>
        <w:tc>
          <w:tcPr>
            <w:tcW w:w="2229" w:type="dxa"/>
          </w:tcPr>
          <w:p w14:paraId="3E096B4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'active'</w:t>
            </w:r>
          </w:p>
        </w:tc>
        <w:tc>
          <w:tcPr>
            <w:tcW w:w="2208" w:type="dxa"/>
          </w:tcPr>
          <w:p w14:paraId="0A64DC49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Subscription state</w:t>
            </w:r>
          </w:p>
        </w:tc>
      </w:tr>
      <w:tr w:rsidR="00C97774" w14:paraId="2D4CEB7B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3681535D" w14:textId="77777777" w:rsidR="00C97774" w:rsidRDefault="00000000" w:rsidP="00144F4D">
            <w:r>
              <w:t>created_at</w:t>
            </w:r>
          </w:p>
        </w:tc>
        <w:tc>
          <w:tcPr>
            <w:tcW w:w="4400" w:type="dxa"/>
          </w:tcPr>
          <w:p w14:paraId="1A67EF6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29" w:type="dxa"/>
          </w:tcPr>
          <w:p w14:paraId="2058FDD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208" w:type="dxa"/>
          </w:tcPr>
          <w:p w14:paraId="110FFC4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timestamp</w:t>
            </w:r>
          </w:p>
        </w:tc>
      </w:tr>
      <w:tr w:rsidR="00C97774" w14:paraId="1ACE9011" w14:textId="77777777" w:rsidTr="00FB4BA3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7AF2AB6A" w14:textId="77777777" w:rsidR="00C97774" w:rsidRDefault="00000000" w:rsidP="00144F4D">
            <w:r>
              <w:t>updated_at</w:t>
            </w:r>
          </w:p>
        </w:tc>
        <w:tc>
          <w:tcPr>
            <w:tcW w:w="4400" w:type="dxa"/>
          </w:tcPr>
          <w:p w14:paraId="4AA70AA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29" w:type="dxa"/>
          </w:tcPr>
          <w:p w14:paraId="054F858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 ON UPDATE</w:t>
            </w:r>
          </w:p>
        </w:tc>
        <w:tc>
          <w:tcPr>
            <w:tcW w:w="2208" w:type="dxa"/>
          </w:tcPr>
          <w:p w14:paraId="56C33B8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updated</w:t>
            </w:r>
          </w:p>
        </w:tc>
      </w:tr>
    </w:tbl>
    <w:p w14:paraId="3E6EC55F" w14:textId="77777777" w:rsidR="00FB4BA3" w:rsidRDefault="00FB4BA3" w:rsidP="00FB4BA3">
      <w:pPr>
        <w:pStyle w:val="Heading2"/>
      </w:pPr>
    </w:p>
    <w:p w14:paraId="39945720" w14:textId="63A7B9A5" w:rsidR="00C97774" w:rsidRDefault="00FB4BA3" w:rsidP="00FB4BA3">
      <w:pPr>
        <w:pStyle w:val="Heading2"/>
      </w:pPr>
      <w:r>
        <w:t>21. users</w:t>
      </w:r>
    </w:p>
    <w:tbl>
      <w:tblPr>
        <w:tblStyle w:val="GridTable5Dark"/>
        <w:tblW w:w="11119" w:type="dxa"/>
        <w:tblLook w:val="04A0" w:firstRow="1" w:lastRow="0" w:firstColumn="1" w:lastColumn="0" w:noHBand="0" w:noVBand="1"/>
      </w:tblPr>
      <w:tblGrid>
        <w:gridCol w:w="2501"/>
        <w:gridCol w:w="3594"/>
        <w:gridCol w:w="2523"/>
        <w:gridCol w:w="2501"/>
      </w:tblGrid>
      <w:tr w:rsidR="00C97774" w14:paraId="3DF49747" w14:textId="77777777" w:rsidTr="00FB4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ADF335B" w14:textId="77777777" w:rsidR="00C97774" w:rsidRDefault="00000000" w:rsidP="00144F4D">
            <w:r>
              <w:t>Field</w:t>
            </w:r>
          </w:p>
        </w:tc>
        <w:tc>
          <w:tcPr>
            <w:tcW w:w="3594" w:type="dxa"/>
          </w:tcPr>
          <w:p w14:paraId="2FC1DD89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523" w:type="dxa"/>
          </w:tcPr>
          <w:p w14:paraId="3B5CA271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2501" w:type="dxa"/>
          </w:tcPr>
          <w:p w14:paraId="6BD0A270" w14:textId="77777777" w:rsidR="00C97774" w:rsidRDefault="00000000" w:rsidP="00144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97774" w14:paraId="0210835F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B5C4A8B" w14:textId="77777777" w:rsidR="00C97774" w:rsidRDefault="00000000" w:rsidP="00144F4D">
            <w:r>
              <w:t>user_id</w:t>
            </w:r>
          </w:p>
        </w:tc>
        <w:tc>
          <w:tcPr>
            <w:tcW w:w="3594" w:type="dxa"/>
          </w:tcPr>
          <w:p w14:paraId="4EA4A8D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523" w:type="dxa"/>
          </w:tcPr>
          <w:p w14:paraId="1DEDFAC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2501" w:type="dxa"/>
          </w:tcPr>
          <w:p w14:paraId="4DBA6063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C97774" w14:paraId="4874D88D" w14:textId="77777777" w:rsidTr="00FB4BA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E8C78FA" w14:textId="77777777" w:rsidR="00C97774" w:rsidRDefault="00000000" w:rsidP="00144F4D">
            <w:r>
              <w:t>full_name</w:t>
            </w:r>
          </w:p>
        </w:tc>
        <w:tc>
          <w:tcPr>
            <w:tcW w:w="3594" w:type="dxa"/>
          </w:tcPr>
          <w:p w14:paraId="7E09E1C4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523" w:type="dxa"/>
          </w:tcPr>
          <w:p w14:paraId="5C270FF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01" w:type="dxa"/>
          </w:tcPr>
          <w:p w14:paraId="619C68FF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</w:tr>
      <w:tr w:rsidR="00C97774" w14:paraId="25D438DC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45A471DD" w14:textId="77777777" w:rsidR="00C97774" w:rsidRDefault="00000000" w:rsidP="00144F4D">
            <w:r>
              <w:t>email</w:t>
            </w:r>
          </w:p>
        </w:tc>
        <w:tc>
          <w:tcPr>
            <w:tcW w:w="3594" w:type="dxa"/>
          </w:tcPr>
          <w:p w14:paraId="50B1008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523" w:type="dxa"/>
          </w:tcPr>
          <w:p w14:paraId="316F1630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UNIQUE, NOT NULL</w:t>
            </w:r>
          </w:p>
        </w:tc>
        <w:tc>
          <w:tcPr>
            <w:tcW w:w="2501" w:type="dxa"/>
          </w:tcPr>
          <w:p w14:paraId="0DB2F7AC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</w:t>
            </w:r>
          </w:p>
        </w:tc>
      </w:tr>
      <w:tr w:rsidR="00C97774" w14:paraId="63AF3BE1" w14:textId="77777777" w:rsidTr="00FB4BA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9960C50" w14:textId="77777777" w:rsidR="00C97774" w:rsidRDefault="00000000" w:rsidP="00144F4D">
            <w:r>
              <w:t>phone</w:t>
            </w:r>
          </w:p>
        </w:tc>
        <w:tc>
          <w:tcPr>
            <w:tcW w:w="3594" w:type="dxa"/>
          </w:tcPr>
          <w:p w14:paraId="6C63425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523" w:type="dxa"/>
          </w:tcPr>
          <w:p w14:paraId="36F4BEF3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UNIQUE, NOT NULL</w:t>
            </w:r>
          </w:p>
        </w:tc>
        <w:tc>
          <w:tcPr>
            <w:tcW w:w="2501" w:type="dxa"/>
          </w:tcPr>
          <w:p w14:paraId="664E44B8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</w:tr>
      <w:tr w:rsidR="00C97774" w14:paraId="11709A35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4991C4D" w14:textId="77777777" w:rsidR="00C97774" w:rsidRDefault="00000000" w:rsidP="00144F4D">
            <w:r>
              <w:t>password</w:t>
            </w:r>
          </w:p>
        </w:tc>
        <w:tc>
          <w:tcPr>
            <w:tcW w:w="3594" w:type="dxa"/>
          </w:tcPr>
          <w:p w14:paraId="10DF8F97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523" w:type="dxa"/>
          </w:tcPr>
          <w:p w14:paraId="6B94509F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01" w:type="dxa"/>
          </w:tcPr>
          <w:p w14:paraId="33E5C984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Hashed password</w:t>
            </w:r>
          </w:p>
        </w:tc>
      </w:tr>
      <w:tr w:rsidR="00C97774" w14:paraId="23018AA9" w14:textId="77777777" w:rsidTr="00FB4BA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7D8A125" w14:textId="77777777" w:rsidR="00C97774" w:rsidRDefault="00000000" w:rsidP="00144F4D">
            <w:r>
              <w:t>role</w:t>
            </w:r>
          </w:p>
        </w:tc>
        <w:tc>
          <w:tcPr>
            <w:tcW w:w="3594" w:type="dxa"/>
          </w:tcPr>
          <w:p w14:paraId="3CAAE3A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enum('user','admin','delivery')</w:t>
            </w:r>
          </w:p>
        </w:tc>
        <w:tc>
          <w:tcPr>
            <w:tcW w:w="2523" w:type="dxa"/>
          </w:tcPr>
          <w:p w14:paraId="02EB7381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'user'</w:t>
            </w:r>
          </w:p>
        </w:tc>
        <w:tc>
          <w:tcPr>
            <w:tcW w:w="2501" w:type="dxa"/>
          </w:tcPr>
          <w:p w14:paraId="1DBAD17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 type</w:t>
            </w:r>
          </w:p>
        </w:tc>
      </w:tr>
      <w:tr w:rsidR="00C97774" w14:paraId="50E24259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D313F21" w14:textId="77777777" w:rsidR="00C97774" w:rsidRDefault="00000000" w:rsidP="00144F4D">
            <w:r>
              <w:t>security_question</w:t>
            </w:r>
          </w:p>
        </w:tc>
        <w:tc>
          <w:tcPr>
            <w:tcW w:w="3594" w:type="dxa"/>
          </w:tcPr>
          <w:p w14:paraId="354F7E46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523" w:type="dxa"/>
          </w:tcPr>
          <w:p w14:paraId="45AC207E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501" w:type="dxa"/>
          </w:tcPr>
          <w:p w14:paraId="77674C2D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question for reset</w:t>
            </w:r>
          </w:p>
        </w:tc>
      </w:tr>
      <w:tr w:rsidR="00C97774" w14:paraId="7938EAC2" w14:textId="77777777" w:rsidTr="00FB4BA3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3182EAB" w14:textId="77777777" w:rsidR="00C97774" w:rsidRDefault="00000000" w:rsidP="00144F4D">
            <w:r>
              <w:t>security_answer</w:t>
            </w:r>
          </w:p>
        </w:tc>
        <w:tc>
          <w:tcPr>
            <w:tcW w:w="3594" w:type="dxa"/>
          </w:tcPr>
          <w:p w14:paraId="21C323E6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2523" w:type="dxa"/>
          </w:tcPr>
          <w:p w14:paraId="5644F6DC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501" w:type="dxa"/>
          </w:tcPr>
          <w:p w14:paraId="2EBF3AA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answer</w:t>
            </w:r>
          </w:p>
        </w:tc>
      </w:tr>
      <w:tr w:rsidR="00C97774" w14:paraId="04FB58D6" w14:textId="77777777" w:rsidTr="00FB4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1792FE21" w14:textId="77777777" w:rsidR="00C97774" w:rsidRDefault="00000000" w:rsidP="00144F4D">
            <w:r>
              <w:t>created_at</w:t>
            </w:r>
          </w:p>
        </w:tc>
        <w:tc>
          <w:tcPr>
            <w:tcW w:w="3594" w:type="dxa"/>
          </w:tcPr>
          <w:p w14:paraId="7D2BEFF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523" w:type="dxa"/>
          </w:tcPr>
          <w:p w14:paraId="19A17E2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current_timestamp()</w:t>
            </w:r>
          </w:p>
        </w:tc>
        <w:tc>
          <w:tcPr>
            <w:tcW w:w="2501" w:type="dxa"/>
          </w:tcPr>
          <w:p w14:paraId="637119E5" w14:textId="77777777" w:rsidR="00C97774" w:rsidRDefault="00000000" w:rsidP="00144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created</w:t>
            </w:r>
          </w:p>
        </w:tc>
      </w:tr>
      <w:tr w:rsidR="00C97774" w14:paraId="26A49E72" w14:textId="77777777" w:rsidTr="00FB4BA3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398BB9C6" w14:textId="77777777" w:rsidR="00C97774" w:rsidRDefault="00000000" w:rsidP="00144F4D">
            <w:r>
              <w:t>updated_at</w:t>
            </w:r>
          </w:p>
        </w:tc>
        <w:tc>
          <w:tcPr>
            <w:tcW w:w="3594" w:type="dxa"/>
          </w:tcPr>
          <w:p w14:paraId="4062A4F7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523" w:type="dxa"/>
          </w:tcPr>
          <w:p w14:paraId="235F6EE0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current_timestamp() ON UPDATE</w:t>
            </w:r>
          </w:p>
        </w:tc>
        <w:tc>
          <w:tcPr>
            <w:tcW w:w="2501" w:type="dxa"/>
          </w:tcPr>
          <w:p w14:paraId="1F2D445E" w14:textId="77777777" w:rsidR="00C97774" w:rsidRDefault="00000000" w:rsidP="00144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update</w:t>
            </w:r>
          </w:p>
        </w:tc>
      </w:tr>
    </w:tbl>
    <w:p w14:paraId="145F3C28" w14:textId="77777777" w:rsidR="00773C3D" w:rsidRDefault="00773C3D" w:rsidP="00144F4D"/>
    <w:p w14:paraId="3403C55F" w14:textId="77777777" w:rsidR="00847C18" w:rsidRDefault="00847C18" w:rsidP="00847C18">
      <w:pPr>
        <w:pStyle w:val="Heading2"/>
      </w:pPr>
    </w:p>
    <w:p w14:paraId="0F3AEBCF" w14:textId="77777777" w:rsidR="00847C18" w:rsidRDefault="00847C18" w:rsidP="00847C18">
      <w:pPr>
        <w:pStyle w:val="Heading2"/>
      </w:pPr>
    </w:p>
    <w:p w14:paraId="16AA0DD1" w14:textId="77777777" w:rsidR="00847C18" w:rsidRDefault="00847C18" w:rsidP="00847C18">
      <w:pPr>
        <w:pStyle w:val="Heading2"/>
      </w:pPr>
    </w:p>
    <w:p w14:paraId="0DC43DC8" w14:textId="77777777" w:rsidR="00847C18" w:rsidRPr="00847C18" w:rsidRDefault="00847C18" w:rsidP="00847C18"/>
    <w:p w14:paraId="109C2355" w14:textId="406C1231" w:rsidR="00847C18" w:rsidRDefault="00847C18" w:rsidP="00847C18">
      <w:pPr>
        <w:pStyle w:val="Heading2"/>
      </w:pPr>
      <w:r>
        <w:lastRenderedPageBreak/>
        <w:t>2</w:t>
      </w:r>
      <w:r>
        <w:t>2</w:t>
      </w:r>
      <w:r>
        <w:t xml:space="preserve">. </w:t>
      </w:r>
      <w:proofErr w:type="spellStart"/>
      <w:r>
        <w:t>auth_tokens</w:t>
      </w:r>
      <w:proofErr w:type="spellEnd"/>
    </w:p>
    <w:tbl>
      <w:tblPr>
        <w:tblStyle w:val="GridTable5Dark"/>
        <w:tblW w:w="11239" w:type="dxa"/>
        <w:tblInd w:w="-227" w:type="dxa"/>
        <w:tblLook w:val="04A0" w:firstRow="1" w:lastRow="0" w:firstColumn="1" w:lastColumn="0" w:noHBand="0" w:noVBand="1"/>
      </w:tblPr>
      <w:tblGrid>
        <w:gridCol w:w="2528"/>
        <w:gridCol w:w="3633"/>
        <w:gridCol w:w="2550"/>
        <w:gridCol w:w="2528"/>
      </w:tblGrid>
      <w:tr w:rsidR="00847C18" w14:paraId="187FAFC4" w14:textId="77777777" w:rsidTr="00847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51042BC6" w14:textId="58C9A239" w:rsidR="00847C18" w:rsidRDefault="00847C18" w:rsidP="00847C18">
            <w:r>
              <w:rPr>
                <w:b w:val="0"/>
                <w:bCs w:val="0"/>
              </w:rPr>
              <w:t>Field</w:t>
            </w:r>
          </w:p>
        </w:tc>
        <w:tc>
          <w:tcPr>
            <w:tcW w:w="3633" w:type="dxa"/>
            <w:vAlign w:val="center"/>
          </w:tcPr>
          <w:p w14:paraId="2810381A" w14:textId="108C6851" w:rsidR="00847C18" w:rsidRDefault="00847C18" w:rsidP="00847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550" w:type="dxa"/>
            <w:vAlign w:val="center"/>
          </w:tcPr>
          <w:p w14:paraId="114509E0" w14:textId="64E1945A" w:rsidR="00847C18" w:rsidRDefault="00847C18" w:rsidP="00847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Constraint</w:t>
            </w:r>
          </w:p>
        </w:tc>
        <w:tc>
          <w:tcPr>
            <w:tcW w:w="2528" w:type="dxa"/>
            <w:vAlign w:val="center"/>
          </w:tcPr>
          <w:p w14:paraId="20989458" w14:textId="0A0B3219" w:rsidR="00847C18" w:rsidRDefault="00847C18" w:rsidP="00847C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Description</w:t>
            </w:r>
          </w:p>
        </w:tc>
      </w:tr>
      <w:tr w:rsidR="00847C18" w14:paraId="7054B428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7586A3BA" w14:textId="555A3004" w:rsidR="00847C18" w:rsidRDefault="00847C18" w:rsidP="00847C18">
            <w:r>
              <w:t>id</w:t>
            </w:r>
          </w:p>
        </w:tc>
        <w:tc>
          <w:tcPr>
            <w:tcW w:w="3633" w:type="dxa"/>
            <w:vAlign w:val="center"/>
          </w:tcPr>
          <w:p w14:paraId="4944193F" w14:textId="5AFB5B7F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0" w:type="dxa"/>
            <w:vAlign w:val="center"/>
          </w:tcPr>
          <w:p w14:paraId="54895755" w14:textId="1C11C651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PK, AUTO_INCREMENT, NOT NULL</w:t>
            </w:r>
          </w:p>
        </w:tc>
        <w:tc>
          <w:tcPr>
            <w:tcW w:w="2528" w:type="dxa"/>
            <w:vAlign w:val="center"/>
          </w:tcPr>
          <w:p w14:paraId="33E842BA" w14:textId="07E78EE7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token record ID</w:t>
            </w:r>
          </w:p>
        </w:tc>
      </w:tr>
      <w:tr w:rsidR="00847C18" w14:paraId="6C2A302A" w14:textId="77777777" w:rsidTr="00847C1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7C905385" w14:textId="1AD76C4C" w:rsidR="00847C18" w:rsidRDefault="00847C18" w:rsidP="00847C18">
            <w:proofErr w:type="spellStart"/>
            <w:r>
              <w:t>user_id</w:t>
            </w:r>
            <w:proofErr w:type="spellEnd"/>
          </w:p>
        </w:tc>
        <w:tc>
          <w:tcPr>
            <w:tcW w:w="3633" w:type="dxa"/>
            <w:vAlign w:val="center"/>
          </w:tcPr>
          <w:p w14:paraId="47E11239" w14:textId="3C4D544C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550" w:type="dxa"/>
            <w:vAlign w:val="center"/>
          </w:tcPr>
          <w:p w14:paraId="2084E6C1" w14:textId="26A136DE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→ users(</w:t>
            </w:r>
            <w:proofErr w:type="spellStart"/>
            <w:r>
              <w:t>user_id</w:t>
            </w:r>
            <w:proofErr w:type="spellEnd"/>
            <w:r>
              <w:t>), NOT NULL, ON DELETE CASCADE</w:t>
            </w:r>
          </w:p>
        </w:tc>
        <w:tc>
          <w:tcPr>
            <w:tcW w:w="2528" w:type="dxa"/>
            <w:vAlign w:val="center"/>
          </w:tcPr>
          <w:p w14:paraId="25954FFC" w14:textId="72C6871F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References the user who owns the token</w:t>
            </w:r>
          </w:p>
        </w:tc>
      </w:tr>
      <w:tr w:rsidR="00847C18" w14:paraId="3E16B2E3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2986AF40" w14:textId="732409EE" w:rsidR="00847C18" w:rsidRDefault="00847C18" w:rsidP="00847C18">
            <w:r>
              <w:t>selector</w:t>
            </w:r>
          </w:p>
        </w:tc>
        <w:tc>
          <w:tcPr>
            <w:tcW w:w="3633" w:type="dxa"/>
            <w:vAlign w:val="center"/>
          </w:tcPr>
          <w:p w14:paraId="2EFDE49F" w14:textId="6B179FEC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550" w:type="dxa"/>
            <w:vAlign w:val="center"/>
          </w:tcPr>
          <w:p w14:paraId="5D386E58" w14:textId="4F68958E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NULL, INDEX</w:t>
            </w:r>
          </w:p>
        </w:tc>
        <w:tc>
          <w:tcPr>
            <w:tcW w:w="2528" w:type="dxa"/>
            <w:vAlign w:val="center"/>
          </w:tcPr>
          <w:p w14:paraId="58EE03DA" w14:textId="4036D067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identifier for the token (used for quick lookup)</w:t>
            </w:r>
          </w:p>
        </w:tc>
      </w:tr>
      <w:tr w:rsidR="00847C18" w14:paraId="0BD4BBCE" w14:textId="77777777" w:rsidTr="00847C18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07D98F80" w14:textId="3742E7E0" w:rsidR="00847C18" w:rsidRDefault="00847C18" w:rsidP="00847C18">
            <w:r>
              <w:t>validator</w:t>
            </w:r>
          </w:p>
        </w:tc>
        <w:tc>
          <w:tcPr>
            <w:tcW w:w="3633" w:type="dxa"/>
            <w:vAlign w:val="center"/>
          </w:tcPr>
          <w:p w14:paraId="4062DD98" w14:textId="016D3C11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2550" w:type="dxa"/>
            <w:vAlign w:val="center"/>
          </w:tcPr>
          <w:p w14:paraId="2BDBDD9F" w14:textId="3D477E41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28" w:type="dxa"/>
            <w:vAlign w:val="center"/>
          </w:tcPr>
          <w:p w14:paraId="2CD1E897" w14:textId="30B7816A" w:rsidR="00847C18" w:rsidRDefault="00847C18" w:rsidP="00847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 validator part of the token (stored hashed for security)</w:t>
            </w:r>
          </w:p>
        </w:tc>
      </w:tr>
      <w:tr w:rsidR="00847C18" w14:paraId="00D14A4C" w14:textId="77777777" w:rsidTr="00847C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8" w:type="dxa"/>
            <w:vAlign w:val="center"/>
          </w:tcPr>
          <w:p w14:paraId="7B35843B" w14:textId="2E42E55B" w:rsidR="00847C18" w:rsidRDefault="00847C18" w:rsidP="00847C18">
            <w:proofErr w:type="spellStart"/>
            <w:r>
              <w:t>expires_at</w:t>
            </w:r>
            <w:proofErr w:type="spellEnd"/>
          </w:p>
        </w:tc>
        <w:tc>
          <w:tcPr>
            <w:tcW w:w="3633" w:type="dxa"/>
            <w:vAlign w:val="center"/>
          </w:tcPr>
          <w:p w14:paraId="4F1EC6B1" w14:textId="6FF30313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550" w:type="dxa"/>
            <w:vAlign w:val="center"/>
          </w:tcPr>
          <w:p w14:paraId="6AB9467F" w14:textId="51DFBDAA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2528" w:type="dxa"/>
            <w:vAlign w:val="center"/>
          </w:tcPr>
          <w:p w14:paraId="60D259F1" w14:textId="2356E297" w:rsidR="00847C18" w:rsidRDefault="00847C18" w:rsidP="00847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date and time for the token</w:t>
            </w:r>
          </w:p>
        </w:tc>
      </w:tr>
    </w:tbl>
    <w:p w14:paraId="23DCB3F2" w14:textId="30224855" w:rsidR="00847C18" w:rsidRDefault="00847C18" w:rsidP="00847C18"/>
    <w:sectPr w:rsidR="00847C18" w:rsidSect="00144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2DE7F11"/>
    <w:multiLevelType w:val="hybridMultilevel"/>
    <w:tmpl w:val="22EC36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8120582">
    <w:abstractNumId w:val="8"/>
  </w:num>
  <w:num w:numId="2" w16cid:durableId="1929532995">
    <w:abstractNumId w:val="6"/>
  </w:num>
  <w:num w:numId="3" w16cid:durableId="1371691254">
    <w:abstractNumId w:val="5"/>
  </w:num>
  <w:num w:numId="4" w16cid:durableId="943465425">
    <w:abstractNumId w:val="4"/>
  </w:num>
  <w:num w:numId="5" w16cid:durableId="1867329156">
    <w:abstractNumId w:val="7"/>
  </w:num>
  <w:num w:numId="6" w16cid:durableId="431586334">
    <w:abstractNumId w:val="3"/>
  </w:num>
  <w:num w:numId="7" w16cid:durableId="1356690829">
    <w:abstractNumId w:val="2"/>
  </w:num>
  <w:num w:numId="8" w16cid:durableId="1964312574">
    <w:abstractNumId w:val="1"/>
  </w:num>
  <w:num w:numId="9" w16cid:durableId="691764488">
    <w:abstractNumId w:val="0"/>
  </w:num>
  <w:num w:numId="10" w16cid:durableId="5250214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F4D"/>
    <w:rsid w:val="0015074B"/>
    <w:rsid w:val="0029639D"/>
    <w:rsid w:val="002D2BBC"/>
    <w:rsid w:val="00326F90"/>
    <w:rsid w:val="00773C3D"/>
    <w:rsid w:val="00847C18"/>
    <w:rsid w:val="009141DA"/>
    <w:rsid w:val="00AA1D8D"/>
    <w:rsid w:val="00B47730"/>
    <w:rsid w:val="00C97774"/>
    <w:rsid w:val="00CB0664"/>
    <w:rsid w:val="00FB4B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C3B26"/>
  <w14:defaultImageDpi w14:val="300"/>
  <w15:docId w15:val="{30EA87BA-4C50-427F-BD73-22A69F93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">
    <w:name w:val="Grid Table 4"/>
    <w:basedOn w:val="TableNormal"/>
    <w:uiPriority w:val="49"/>
    <w:rsid w:val="00144F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144F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Mekhna Joby</cp:lastModifiedBy>
  <cp:revision>3</cp:revision>
  <dcterms:created xsi:type="dcterms:W3CDTF">2025-09-06T05:09:00Z</dcterms:created>
  <dcterms:modified xsi:type="dcterms:W3CDTF">2025-09-09T04:32:00Z</dcterms:modified>
  <cp:category/>
</cp:coreProperties>
</file>